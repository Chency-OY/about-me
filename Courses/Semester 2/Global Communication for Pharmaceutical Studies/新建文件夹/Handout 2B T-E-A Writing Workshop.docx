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E429D" w14:textId="0C5AE365" w:rsidR="00D16911" w:rsidRDefault="00D16911" w:rsidP="00C74C11">
      <w:pPr>
        <w:pStyle w:val="Heading1"/>
        <w:spacing w:before="0" w:line="360" w:lineRule="auto"/>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1552" behindDoc="0" locked="0" layoutInCell="1" allowOverlap="1" wp14:anchorId="6D4B6406" wp14:editId="32885956">
                <wp:simplePos x="0" y="0"/>
                <wp:positionH relativeFrom="column">
                  <wp:posOffset>1124</wp:posOffset>
                </wp:positionH>
                <wp:positionV relativeFrom="paragraph">
                  <wp:posOffset>59983</wp:posOffset>
                </wp:positionV>
                <wp:extent cx="6553200" cy="12700"/>
                <wp:effectExtent l="15875" t="22225" r="22225" b="22225"/>
                <wp:wrapNone/>
                <wp:docPr id="36383207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53200" cy="12700"/>
                        </a:xfrm>
                        <a:prstGeom prst="straightConnector1">
                          <a:avLst/>
                        </a:prstGeom>
                        <a:noFill/>
                        <a:ln w="2857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4DD647" id="_x0000_t32" coordsize="21600,21600" o:spt="32" o:oned="t" path="m,l21600,21600e" filled="f">
                <v:path arrowok="t" fillok="f" o:connecttype="none"/>
                <o:lock v:ext="edit" shapetype="t"/>
              </v:shapetype>
              <v:shape id="Straight Arrow Connector 3" o:spid="_x0000_s1026" type="#_x0000_t32" style="position:absolute;margin-left:.1pt;margin-top:4.7pt;width:516pt;height:1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" strokecolor="#31849b [2408]" strokeweight="2.25pt"/>
            </w:pict>
          </mc:Fallback>
        </mc:AlternateContent>
      </w:r>
    </w:p>
    <w:p w14:paraId="416C2FC1" w14:textId="218D3C53" w:rsidR="00FE4BFF" w:rsidRPr="00FE4BFF" w:rsidRDefault="00000000" w:rsidP="00FE4BFF">
      <w:pPr>
        <w:pStyle w:val="Heading1"/>
        <w:spacing w:before="0" w:line="360" w:lineRule="auto"/>
        <w:jc w:val="center"/>
        <w:rPr>
          <w:rFonts w:ascii="Times New Roman" w:hAnsi="Times New Roman" w:cs="Times New Roman"/>
          <w:color w:val="215868" w:themeColor="accent5" w:themeShade="80"/>
          <w:sz w:val="32"/>
          <w:szCs w:val="32"/>
        </w:rPr>
      </w:pPr>
      <w:r w:rsidRPr="00D16911">
        <w:rPr>
          <w:rFonts w:ascii="Times New Roman" w:hAnsi="Times New Roman" w:cs="Times New Roman"/>
          <w:color w:val="215868" w:themeColor="accent5" w:themeShade="80"/>
          <w:sz w:val="36"/>
          <w:szCs w:val="36"/>
        </w:rPr>
        <w:t>T</w:t>
      </w:r>
      <w:r w:rsidR="00A15698">
        <w:rPr>
          <w:rFonts w:ascii="Times New Roman" w:hAnsi="Times New Roman" w:cs="Times New Roman"/>
          <w:color w:val="215868" w:themeColor="accent5" w:themeShade="80"/>
          <w:sz w:val="36"/>
          <w:szCs w:val="36"/>
        </w:rPr>
        <w:t>-</w:t>
      </w:r>
      <w:r w:rsidRPr="00D16911">
        <w:rPr>
          <w:rFonts w:ascii="Times New Roman" w:hAnsi="Times New Roman" w:cs="Times New Roman"/>
          <w:color w:val="215868" w:themeColor="accent5" w:themeShade="80"/>
          <w:sz w:val="36"/>
          <w:szCs w:val="36"/>
        </w:rPr>
        <w:t>E</w:t>
      </w:r>
      <w:r w:rsidR="00A15698">
        <w:rPr>
          <w:rFonts w:ascii="Times New Roman" w:hAnsi="Times New Roman" w:cs="Times New Roman"/>
          <w:color w:val="215868" w:themeColor="accent5" w:themeShade="80"/>
          <w:sz w:val="36"/>
          <w:szCs w:val="36"/>
        </w:rPr>
        <w:t>-</w:t>
      </w:r>
      <w:r w:rsidRPr="00D16911">
        <w:rPr>
          <w:rFonts w:ascii="Times New Roman" w:hAnsi="Times New Roman" w:cs="Times New Roman"/>
          <w:color w:val="215868" w:themeColor="accent5" w:themeShade="80"/>
          <w:sz w:val="36"/>
          <w:szCs w:val="36"/>
        </w:rPr>
        <w:t>A Writing Workshop Handout</w:t>
      </w:r>
      <w:r w:rsidR="00643583" w:rsidRPr="00D16911">
        <w:rPr>
          <w:rFonts w:ascii="Times New Roman" w:hAnsi="Times New Roman" w:cs="Times New Roman"/>
          <w:color w:val="215868" w:themeColor="accent5" w:themeShade="80"/>
          <w:sz w:val="36"/>
          <w:szCs w:val="36"/>
        </w:rPr>
        <w:t xml:space="preserve"> 2B</w:t>
      </w:r>
      <w:r w:rsidRPr="00D16911">
        <w:rPr>
          <w:rFonts w:ascii="Times New Roman" w:hAnsi="Times New Roman" w:cs="Times New Roman"/>
          <w:color w:val="215868" w:themeColor="accent5" w:themeShade="80"/>
          <w:sz w:val="36"/>
          <w:szCs w:val="36"/>
        </w:rPr>
        <w:t xml:space="preserve"> </w:t>
      </w:r>
      <w:r w:rsidR="00C74C11" w:rsidRPr="00D16911">
        <w:rPr>
          <w:rFonts w:ascii="Times New Roman" w:hAnsi="Times New Roman" w:cs="Times New Roman"/>
          <w:color w:val="215868" w:themeColor="accent5" w:themeShade="80"/>
          <w:sz w:val="36"/>
          <w:szCs w:val="36"/>
        </w:rPr>
        <w:t xml:space="preserve">   </w:t>
      </w:r>
      <w:r w:rsidR="00C74C11" w:rsidRPr="00D16911">
        <w:rPr>
          <w:rFonts w:ascii="Times New Roman" w:hAnsi="Times New Roman" w:cs="Times New Roman"/>
          <w:color w:val="215868" w:themeColor="accent5" w:themeShade="80"/>
          <w:sz w:val="32"/>
          <w:szCs w:val="32"/>
        </w:rPr>
        <w:t xml:space="preserve">                                     </w:t>
      </w:r>
      <w:r w:rsidR="00C22FC8" w:rsidRPr="00D16911">
        <w:rPr>
          <w:rFonts w:ascii="Times New Roman" w:hAnsi="Times New Roman" w:cs="Times New Roman"/>
          <w:color w:val="215868" w:themeColor="accent5" w:themeShade="80"/>
          <w:sz w:val="32"/>
          <w:szCs w:val="32"/>
        </w:rPr>
        <w:t xml:space="preserve">              </w:t>
      </w:r>
      <w:r w:rsidR="00C74C11" w:rsidRPr="00D16911">
        <w:rPr>
          <w:rFonts w:ascii="Times New Roman" w:hAnsi="Times New Roman" w:cs="Times New Roman"/>
          <w:color w:val="215868" w:themeColor="accent5" w:themeShade="80"/>
          <w:sz w:val="32"/>
          <w:szCs w:val="32"/>
        </w:rPr>
        <w:t xml:space="preserve"> </w:t>
      </w:r>
      <w:r w:rsidRPr="00D16911">
        <w:rPr>
          <w:rFonts w:ascii="Times New Roman" w:hAnsi="Times New Roman" w:cs="Times New Roman"/>
          <w:color w:val="215868" w:themeColor="accent5" w:themeShade="80"/>
        </w:rPr>
        <w:t>Research Essay on Pharmaceutical Innovation</w:t>
      </w:r>
    </w:p>
    <w:p w14:paraId="34D2BF55" w14:textId="45D899B3" w:rsidR="00FE4BFF" w:rsidRPr="000B08A9" w:rsidRDefault="00FE4BFF" w:rsidP="00FE4BFF">
      <w:pPr>
        <w:spacing w:line="360" w:lineRule="auto"/>
        <w:ind w:left="720"/>
        <w:rPr>
          <w:rFonts w:ascii="Times New Roman" w:hAnsi="Times New Roman" w:cs="Times New Roman"/>
          <w:sz w:val="24"/>
          <w:szCs w:val="24"/>
        </w:rPr>
      </w:pPr>
      <w:r w:rsidRPr="00FE4BFF">
        <w:rPr>
          <w:rFonts w:ascii="Times New Roman" w:hAnsi="Times New Roman" w:cs="Times New Roman"/>
          <w:b/>
          <w:bCs/>
          <w:sz w:val="24"/>
          <w:szCs w:val="24"/>
        </w:rPr>
        <w:t>Note</w:t>
      </w:r>
      <w:r>
        <w:rPr>
          <w:rFonts w:ascii="Times New Roman" w:hAnsi="Times New Roman" w:cs="Times New Roman"/>
          <w:sz w:val="24"/>
          <w:szCs w:val="24"/>
        </w:rPr>
        <w:t xml:space="preserve">: </w:t>
      </w:r>
      <w:r w:rsidR="007535BB">
        <w:rPr>
          <w:rFonts w:ascii="Times New Roman" w:hAnsi="Times New Roman" w:cs="Times New Roman"/>
          <w:sz w:val="24"/>
          <w:szCs w:val="24"/>
        </w:rPr>
        <w:t>Use this handout to write your team’s expository essay with the T-E-A (thesis-evidence-analysis) structure.</w:t>
      </w:r>
    </w:p>
    <w:p w14:paraId="6F93F168" w14:textId="77777777" w:rsidR="00294F7C" w:rsidRPr="000B08A9" w:rsidRDefault="00000000" w:rsidP="000B08A9">
      <w:pPr>
        <w:pStyle w:val="Heading2"/>
        <w:spacing w:before="0" w:line="360" w:lineRule="auto"/>
        <w:rPr>
          <w:rFonts w:ascii="Times New Roman" w:hAnsi="Times New Roman" w:cs="Times New Roman"/>
          <w:sz w:val="24"/>
          <w:szCs w:val="24"/>
        </w:rPr>
      </w:pPr>
      <w:r w:rsidRPr="000B08A9">
        <w:rPr>
          <w:rFonts w:ascii="Times New Roman" w:hAnsi="Times New Roman" w:cs="Times New Roman"/>
          <w:sz w:val="24"/>
          <w:szCs w:val="24"/>
        </w:rPr>
        <w:t>Essay Prompt</w:t>
      </w:r>
    </w:p>
    <w:p w14:paraId="778DE13B" w14:textId="77777777" w:rsidR="00C74C11" w:rsidRPr="00BA0D4D" w:rsidRDefault="00C74C11" w:rsidP="00C74C11">
      <w:pPr>
        <w:spacing w:line="360" w:lineRule="auto"/>
        <w:jc w:val="both"/>
        <w:rPr>
          <w:rFonts w:ascii="Times New Roman" w:hAnsi="Times New Roman" w:cs="Times New Roman"/>
        </w:rPr>
      </w:pPr>
      <w:r w:rsidRPr="00BA0D4D">
        <w:rPr>
          <w:rFonts w:ascii="Times New Roman" w:hAnsi="Times New Roman" w:cs="Times New Roman"/>
          <w:b/>
          <w:bCs/>
        </w:rPr>
        <w:t>"</w:t>
      </w:r>
      <w:r>
        <w:rPr>
          <w:rFonts w:ascii="Times New Roman" w:hAnsi="Times New Roman" w:cs="Times New Roman"/>
          <w:b/>
          <w:bCs/>
        </w:rPr>
        <w:t xml:space="preserve">Discuss </w:t>
      </w:r>
      <w:r w:rsidRPr="00BA0D4D">
        <w:rPr>
          <w:rFonts w:ascii="Times New Roman" w:hAnsi="Times New Roman" w:cs="Times New Roman"/>
          <w:b/>
          <w:bCs/>
        </w:rPr>
        <w:t xml:space="preserve">one of the latest innovations in the pharmaceutical field and find out how it contributed </w:t>
      </w:r>
      <w:r>
        <w:rPr>
          <w:rFonts w:ascii="Times New Roman" w:hAnsi="Times New Roman" w:cs="Times New Roman"/>
          <w:b/>
          <w:bCs/>
        </w:rPr>
        <w:t xml:space="preserve">to </w:t>
      </w:r>
      <w:r w:rsidRPr="00BA0D4D">
        <w:rPr>
          <w:rFonts w:ascii="Times New Roman" w:hAnsi="Times New Roman" w:cs="Times New Roman"/>
          <w:b/>
          <w:bCs/>
        </w:rPr>
        <w:t xml:space="preserve">or hurt the pharmaceutical </w:t>
      </w:r>
      <w:r>
        <w:rPr>
          <w:rFonts w:ascii="Times New Roman" w:hAnsi="Times New Roman" w:cs="Times New Roman"/>
          <w:b/>
          <w:bCs/>
        </w:rPr>
        <w:t>industry</w:t>
      </w:r>
      <w:r w:rsidRPr="00BA0D4D">
        <w:rPr>
          <w:rFonts w:ascii="Times New Roman" w:hAnsi="Times New Roman" w:cs="Times New Roman"/>
          <w:b/>
          <w:bCs/>
        </w:rPr>
        <w:t>."</w:t>
      </w:r>
    </w:p>
    <w:p w14:paraId="19A10B9C" w14:textId="2728BA7D" w:rsidR="00294F7C" w:rsidRDefault="00000000" w:rsidP="00C22FC8">
      <w:pPr>
        <w:pStyle w:val="Text"/>
        <w:spacing w:line="360" w:lineRule="auto"/>
        <w:rPr>
          <w:rFonts w:ascii="Times New Roman" w:hAnsi="Times New Roman" w:cs="Times New Roman"/>
          <w:sz w:val="24"/>
          <w:szCs w:val="24"/>
        </w:rPr>
      </w:pPr>
      <w:r w:rsidRPr="000B08A9">
        <w:rPr>
          <w:rFonts w:ascii="Times New Roman" w:hAnsi="Times New Roman" w:cs="Times New Roman"/>
          <w:sz w:val="24"/>
          <w:szCs w:val="24"/>
        </w:rPr>
        <w:t>Your essay must</w:t>
      </w:r>
      <w:r w:rsidR="00B22D5F">
        <w:rPr>
          <w:rFonts w:ascii="Times New Roman" w:hAnsi="Times New Roman" w:cs="Times New Roman"/>
          <w:sz w:val="24"/>
          <w:szCs w:val="24"/>
        </w:rPr>
        <w:t xml:space="preserve"> have an </w:t>
      </w:r>
      <w:r w:rsidR="00B22D5F">
        <w:rPr>
          <w:rFonts w:ascii="Times New Roman" w:hAnsi="Times New Roman" w:cs="Times New Roman"/>
          <w:sz w:val="24"/>
          <w:szCs w:val="24"/>
        </w:rPr>
        <w:t>800-</w:t>
      </w:r>
      <w:r w:rsidR="00B22D5F" w:rsidRPr="00160FEF">
        <w:rPr>
          <w:rFonts w:ascii="Times New Roman" w:hAnsi="Times New Roman" w:cs="Times New Roman"/>
          <w:sz w:val="24"/>
          <w:szCs w:val="24"/>
        </w:rPr>
        <w:t>1000-word (1000-1500 words for Master’s) expository essay with at least three (five for Master’s) credible journal references.</w:t>
      </w:r>
    </w:p>
    <w:p w14:paraId="392AF441" w14:textId="77777777" w:rsidR="00C22FC8" w:rsidRPr="000B08A9" w:rsidRDefault="00C22FC8" w:rsidP="00C22FC8">
      <w:pPr>
        <w:pStyle w:val="Text"/>
        <w:spacing w:line="360" w:lineRule="auto"/>
        <w:rPr>
          <w:rFonts w:ascii="Times New Roman" w:hAnsi="Times New Roman" w:cs="Times New Roman"/>
          <w:sz w:val="24"/>
          <w:szCs w:val="24"/>
        </w:rPr>
      </w:pPr>
    </w:p>
    <w:p w14:paraId="524717A4" w14:textId="77777777" w:rsidR="00294F7C" w:rsidRPr="00264514" w:rsidRDefault="00000000" w:rsidP="000B08A9">
      <w:pPr>
        <w:pStyle w:val="Heading2"/>
        <w:spacing w:before="0" w:line="360" w:lineRule="auto"/>
        <w:rPr>
          <w:rFonts w:ascii="Times New Roman" w:hAnsi="Times New Roman" w:cs="Times New Roman"/>
          <w:color w:val="C00000"/>
          <w:sz w:val="24"/>
          <w:szCs w:val="24"/>
        </w:rPr>
      </w:pPr>
      <w:r w:rsidRPr="00264514">
        <w:rPr>
          <w:rFonts w:ascii="Times New Roman" w:hAnsi="Times New Roman" w:cs="Times New Roman"/>
          <w:color w:val="C00000"/>
          <w:sz w:val="24"/>
          <w:szCs w:val="24"/>
        </w:rPr>
        <w:t>Part 1: Introduction Paragraph</w:t>
      </w:r>
    </w:p>
    <w:p w14:paraId="0C62E2B8" w14:textId="77777777" w:rsidR="00294F7C" w:rsidRPr="000B08A9" w:rsidRDefault="00000000" w:rsidP="000B08A9">
      <w:pPr>
        <w:spacing w:line="360" w:lineRule="auto"/>
        <w:rPr>
          <w:rFonts w:ascii="Times New Roman" w:hAnsi="Times New Roman" w:cs="Times New Roman"/>
          <w:sz w:val="24"/>
          <w:szCs w:val="24"/>
        </w:rPr>
      </w:pPr>
      <w:r w:rsidRPr="000B08A9">
        <w:rPr>
          <w:rFonts w:ascii="Times New Roman" w:hAnsi="Times New Roman" w:cs="Times New Roman"/>
          <w:sz w:val="24"/>
          <w:szCs w:val="24"/>
        </w:rPr>
        <w:t>The introduction should:</w:t>
      </w:r>
    </w:p>
    <w:p w14:paraId="48A07526" w14:textId="77C6176A" w:rsidR="00294F7C" w:rsidRPr="000B08A9" w:rsidRDefault="00000000" w:rsidP="00B22D5F">
      <w:pPr>
        <w:pStyle w:val="ListBullet"/>
        <w:numPr>
          <w:ilvl w:val="0"/>
          <w:numId w:val="12"/>
        </w:numPr>
        <w:spacing w:line="360" w:lineRule="auto"/>
        <w:rPr>
          <w:rFonts w:ascii="Times New Roman" w:hAnsi="Times New Roman" w:cs="Times New Roman"/>
          <w:sz w:val="24"/>
          <w:szCs w:val="24"/>
        </w:rPr>
      </w:pPr>
      <w:r w:rsidRPr="000B08A9">
        <w:rPr>
          <w:rFonts w:ascii="Times New Roman" w:hAnsi="Times New Roman" w:cs="Times New Roman"/>
          <w:sz w:val="24"/>
          <w:szCs w:val="24"/>
        </w:rPr>
        <w:t>Hook the reader (use a surprising fact, question, or context)</w:t>
      </w:r>
    </w:p>
    <w:p w14:paraId="4EBB1782" w14:textId="2FEC09EB" w:rsidR="00294F7C" w:rsidRPr="000B08A9" w:rsidRDefault="00000000" w:rsidP="00B22D5F">
      <w:pPr>
        <w:pStyle w:val="ListBullet"/>
        <w:numPr>
          <w:ilvl w:val="0"/>
          <w:numId w:val="12"/>
        </w:numPr>
        <w:spacing w:line="360" w:lineRule="auto"/>
        <w:rPr>
          <w:rFonts w:ascii="Times New Roman" w:hAnsi="Times New Roman" w:cs="Times New Roman"/>
          <w:sz w:val="24"/>
          <w:szCs w:val="24"/>
        </w:rPr>
      </w:pPr>
      <w:r w:rsidRPr="000B08A9">
        <w:rPr>
          <w:rFonts w:ascii="Times New Roman" w:hAnsi="Times New Roman" w:cs="Times New Roman"/>
          <w:sz w:val="24"/>
          <w:szCs w:val="24"/>
        </w:rPr>
        <w:t xml:space="preserve">Provide </w:t>
      </w:r>
      <w:r w:rsidR="00B22D5F">
        <w:rPr>
          <w:rFonts w:ascii="Times New Roman" w:hAnsi="Times New Roman" w:cs="Times New Roman"/>
          <w:sz w:val="24"/>
          <w:szCs w:val="24"/>
        </w:rPr>
        <w:t xml:space="preserve">a </w:t>
      </w:r>
      <w:r w:rsidRPr="000B08A9">
        <w:rPr>
          <w:rFonts w:ascii="Times New Roman" w:hAnsi="Times New Roman" w:cs="Times New Roman"/>
          <w:sz w:val="24"/>
          <w:szCs w:val="24"/>
        </w:rPr>
        <w:t>brief background on the innovation</w:t>
      </w:r>
    </w:p>
    <w:p w14:paraId="4C895028" w14:textId="0D69993F" w:rsidR="00C22FC8" w:rsidRPr="00C22FC8" w:rsidRDefault="00000000" w:rsidP="000B08A9">
      <w:pPr>
        <w:pStyle w:val="ListBullet"/>
        <w:numPr>
          <w:ilvl w:val="0"/>
          <w:numId w:val="12"/>
        </w:numPr>
        <w:spacing w:line="360" w:lineRule="auto"/>
        <w:rPr>
          <w:rFonts w:ascii="Times New Roman" w:hAnsi="Times New Roman" w:cs="Times New Roman"/>
          <w:sz w:val="24"/>
          <w:szCs w:val="24"/>
        </w:rPr>
      </w:pPr>
      <w:r w:rsidRPr="000B08A9">
        <w:rPr>
          <w:rFonts w:ascii="Times New Roman" w:hAnsi="Times New Roman" w:cs="Times New Roman"/>
          <w:sz w:val="24"/>
          <w:szCs w:val="24"/>
        </w:rPr>
        <w:t>End with a clear thesis statement</w:t>
      </w:r>
      <w:r w:rsidR="00B22D5F">
        <w:rPr>
          <w:rFonts w:ascii="Times New Roman" w:hAnsi="Times New Roman" w:cs="Times New Roman"/>
          <w:sz w:val="24"/>
          <w:szCs w:val="24"/>
        </w:rPr>
        <w:t xml:space="preserve">: </w:t>
      </w:r>
      <w:r w:rsidRPr="00B22D5F">
        <w:rPr>
          <w:rFonts w:ascii="Times New Roman" w:hAnsi="Times New Roman" w:cs="Times New Roman"/>
          <w:sz w:val="24"/>
          <w:szCs w:val="24"/>
        </w:rPr>
        <w:t>Thesis Statement = Topic + Controlling Idea</w:t>
      </w:r>
    </w:p>
    <w:p w14:paraId="07EDD061" w14:textId="294B2940" w:rsidR="00294F7C" w:rsidRPr="00C22FC8" w:rsidRDefault="00C22FC8" w:rsidP="00C22FC8">
      <w:pPr>
        <w:pStyle w:val="ListParagraph"/>
        <w:numPr>
          <w:ilvl w:val="0"/>
          <w:numId w:val="20"/>
        </w:numPr>
        <w:spacing w:line="360" w:lineRule="auto"/>
        <w:rPr>
          <w:rFonts w:ascii="Times New Roman" w:hAnsi="Times New Roman" w:cs="Times New Roman"/>
          <w:sz w:val="24"/>
          <w:szCs w:val="24"/>
        </w:rPr>
      </w:pPr>
      <w:r w:rsidRPr="00C22FC8">
        <w:rPr>
          <w:rFonts w:ascii="Times New Roman" w:hAnsi="Times New Roman" w:cs="Times New Roman"/>
          <w:b/>
          <w:bCs/>
          <w:sz w:val="24"/>
          <w:szCs w:val="24"/>
        </w:rPr>
        <w:t xml:space="preserve">Thesis Development: </w:t>
      </w:r>
      <w:r w:rsidR="005268ED" w:rsidRPr="00C22FC8">
        <w:rPr>
          <w:rFonts w:ascii="Times New Roman" w:hAnsi="Times New Roman" w:cs="Times New Roman"/>
          <w:b/>
          <w:bCs/>
          <w:sz w:val="24"/>
          <w:szCs w:val="24"/>
        </w:rPr>
        <w:t>Topic</w:t>
      </w:r>
      <w:r w:rsidRPr="00C22FC8">
        <w:rPr>
          <w:rFonts w:ascii="Times New Roman" w:hAnsi="Times New Roman" w:cs="Times New Roman"/>
          <w:b/>
          <w:bCs/>
          <w:sz w:val="24"/>
          <w:szCs w:val="24"/>
        </w:rPr>
        <w:t xml:space="preserve"> + Controlling</w:t>
      </w:r>
      <w:r w:rsidR="00B22D5F" w:rsidRPr="00C22FC8">
        <w:rPr>
          <w:rFonts w:ascii="Times New Roman" w:hAnsi="Times New Roman" w:cs="Times New Roman"/>
          <w:b/>
          <w:bCs/>
          <w:sz w:val="24"/>
          <w:szCs w:val="24"/>
        </w:rPr>
        <w:t xml:space="preserve"> Sentence </w:t>
      </w:r>
      <w:r w:rsidR="00000000" w:rsidRPr="00C22FC8">
        <w:rPr>
          <w:rFonts w:ascii="Times New Roman" w:hAnsi="Times New Roman" w:cs="Times New Roman"/>
          <w:b/>
          <w:bCs/>
          <w:sz w:val="24"/>
          <w:szCs w:val="24"/>
        </w:rPr>
        <w:t>Example</w:t>
      </w:r>
      <w:r w:rsidR="00B22D5F" w:rsidRPr="00C22FC8">
        <w:rPr>
          <w:rFonts w:ascii="Times New Roman" w:hAnsi="Times New Roman" w:cs="Times New Roman"/>
          <w:b/>
          <w:bCs/>
          <w:sz w:val="24"/>
          <w:szCs w:val="24"/>
        </w:rPr>
        <w:t>s</w:t>
      </w:r>
      <w:r w:rsidR="00000000" w:rsidRPr="00C22FC8">
        <w:rPr>
          <w:rFonts w:ascii="Times New Roman" w:hAnsi="Times New Roman" w:cs="Times New Roman"/>
          <w:b/>
          <w:bCs/>
          <w:sz w:val="24"/>
          <w:szCs w:val="24"/>
        </w:rPr>
        <w:t>:</w:t>
      </w:r>
      <w:r w:rsidR="00000000" w:rsidRPr="00C22FC8">
        <w:rPr>
          <w:rFonts w:ascii="Times New Roman" w:hAnsi="Times New Roman" w:cs="Times New Roman"/>
          <w:b/>
          <w:bCs/>
          <w:sz w:val="24"/>
          <w:szCs w:val="24"/>
        </w:rPr>
        <w:br/>
      </w:r>
      <w:r w:rsidR="00000000" w:rsidRPr="00C22FC8">
        <w:rPr>
          <w:rFonts w:ascii="Times New Roman" w:hAnsi="Times New Roman" w:cs="Times New Roman"/>
          <w:sz w:val="24"/>
          <w:szCs w:val="24"/>
        </w:rPr>
        <w:t xml:space="preserve">“One of the most promising pharmaceutical innovations today is </w:t>
      </w:r>
      <w:r w:rsidR="00000000" w:rsidRPr="00C22FC8">
        <w:rPr>
          <w:rFonts w:ascii="Times New Roman" w:hAnsi="Times New Roman" w:cs="Times New Roman"/>
          <w:b/>
          <w:bCs/>
          <w:sz w:val="24"/>
          <w:szCs w:val="24"/>
        </w:rPr>
        <w:t>lipid nanoparticle-based drug delivery</w:t>
      </w:r>
      <w:r w:rsidR="00000000" w:rsidRPr="00C22FC8">
        <w:rPr>
          <w:rFonts w:ascii="Times New Roman" w:hAnsi="Times New Roman" w:cs="Times New Roman"/>
          <w:sz w:val="24"/>
          <w:szCs w:val="24"/>
        </w:rPr>
        <w:t>, which significantly</w:t>
      </w:r>
      <w:r w:rsidR="00000000" w:rsidRPr="00C22FC8">
        <w:rPr>
          <w:rFonts w:ascii="Times New Roman" w:hAnsi="Times New Roman" w:cs="Times New Roman"/>
          <w:sz w:val="24"/>
          <w:szCs w:val="24"/>
          <w:u w:val="single"/>
        </w:rPr>
        <w:t xml:space="preserve"> improves the stability</w:t>
      </w:r>
      <w:r w:rsidR="00000000" w:rsidRPr="00C22FC8">
        <w:rPr>
          <w:rFonts w:ascii="Times New Roman" w:hAnsi="Times New Roman" w:cs="Times New Roman"/>
          <w:sz w:val="24"/>
          <w:szCs w:val="24"/>
        </w:rPr>
        <w:t xml:space="preserve"> and </w:t>
      </w:r>
      <w:r w:rsidR="00000000" w:rsidRPr="00C22FC8">
        <w:rPr>
          <w:rFonts w:ascii="Times New Roman" w:hAnsi="Times New Roman" w:cs="Times New Roman"/>
          <w:sz w:val="24"/>
          <w:szCs w:val="24"/>
          <w:u w:val="single"/>
        </w:rPr>
        <w:t>bioavailability of mRNA treatments</w:t>
      </w:r>
      <w:r w:rsidR="00000000" w:rsidRPr="00C22FC8">
        <w:rPr>
          <w:rFonts w:ascii="Times New Roman" w:hAnsi="Times New Roman" w:cs="Times New Roman"/>
          <w:sz w:val="24"/>
          <w:szCs w:val="24"/>
        </w:rPr>
        <w:t>.”</w:t>
      </w:r>
      <w:r w:rsidR="00B22D5F" w:rsidRPr="00C22FC8">
        <w:rPr>
          <w:rFonts w:ascii="Times New Roman" w:hAnsi="Times New Roman" w:cs="Times New Roman"/>
          <w:sz w:val="24"/>
          <w:szCs w:val="24"/>
        </w:rPr>
        <w:t xml:space="preserve"> (topic + 2 </w:t>
      </w:r>
      <w:r w:rsidR="006F6E30" w:rsidRPr="00C22FC8">
        <w:rPr>
          <w:rFonts w:ascii="Times New Roman" w:hAnsi="Times New Roman" w:cs="Times New Roman"/>
          <w:sz w:val="24"/>
          <w:szCs w:val="24"/>
        </w:rPr>
        <w:t xml:space="preserve">main </w:t>
      </w:r>
      <w:r w:rsidR="00B22D5F" w:rsidRPr="00C22FC8">
        <w:rPr>
          <w:rFonts w:ascii="Times New Roman" w:hAnsi="Times New Roman" w:cs="Times New Roman"/>
          <w:sz w:val="24"/>
          <w:szCs w:val="24"/>
        </w:rPr>
        <w:t>ideas)</w:t>
      </w:r>
    </w:p>
    <w:p w14:paraId="20DA34AE" w14:textId="437A54AA" w:rsidR="00314190" w:rsidRDefault="00B22D5F" w:rsidP="00C22FC8">
      <w:pPr>
        <w:spacing w:line="360" w:lineRule="auto"/>
        <w:ind w:left="360"/>
        <w:rPr>
          <w:rFonts w:ascii="Times New Roman" w:hAnsi="Times New Roman" w:cs="Times New Roman"/>
          <w:sz w:val="24"/>
          <w:szCs w:val="24"/>
        </w:rPr>
      </w:pPr>
      <w:r w:rsidRPr="00B22D5F">
        <w:rPr>
          <w:rFonts w:ascii="Times New Roman" w:hAnsi="Times New Roman" w:cs="Times New Roman"/>
          <w:sz w:val="24"/>
          <w:szCs w:val="24"/>
        </w:rPr>
        <w:t>"</w:t>
      </w:r>
      <w:r w:rsidRPr="00B22D5F">
        <w:rPr>
          <w:rFonts w:ascii="Times New Roman" w:hAnsi="Times New Roman" w:cs="Times New Roman"/>
          <w:b/>
          <w:bCs/>
          <w:sz w:val="24"/>
          <w:szCs w:val="24"/>
        </w:rPr>
        <w:t>Lipid nanoparticle-based drug delivery</w:t>
      </w:r>
      <w:r w:rsidRPr="00B22D5F">
        <w:rPr>
          <w:rFonts w:ascii="Times New Roman" w:hAnsi="Times New Roman" w:cs="Times New Roman"/>
          <w:sz w:val="24"/>
          <w:szCs w:val="24"/>
        </w:rPr>
        <w:t xml:space="preserve"> is a leading pharmaceutical innovation that </w:t>
      </w:r>
      <w:r w:rsidRPr="00B22D5F">
        <w:rPr>
          <w:rFonts w:ascii="Times New Roman" w:hAnsi="Times New Roman" w:cs="Times New Roman"/>
          <w:sz w:val="24"/>
          <w:szCs w:val="24"/>
          <w:u w:val="single"/>
        </w:rPr>
        <w:t>enhances the stability</w:t>
      </w:r>
      <w:r w:rsidRPr="00B22D5F">
        <w:rPr>
          <w:rFonts w:ascii="Times New Roman" w:hAnsi="Times New Roman" w:cs="Times New Roman"/>
          <w:sz w:val="24"/>
          <w:szCs w:val="24"/>
        </w:rPr>
        <w:t xml:space="preserve"> and </w:t>
      </w:r>
      <w:r w:rsidRPr="00B22D5F">
        <w:rPr>
          <w:rFonts w:ascii="Times New Roman" w:hAnsi="Times New Roman" w:cs="Times New Roman"/>
          <w:sz w:val="24"/>
          <w:szCs w:val="24"/>
          <w:u w:val="single"/>
        </w:rPr>
        <w:t>bioavailability of mRNA treatments</w:t>
      </w:r>
      <w:r w:rsidRPr="00B22D5F">
        <w:rPr>
          <w:rFonts w:ascii="Times New Roman" w:hAnsi="Times New Roman" w:cs="Times New Roman"/>
          <w:sz w:val="24"/>
          <w:szCs w:val="24"/>
        </w:rPr>
        <w:t>.”</w:t>
      </w:r>
      <w:r>
        <w:rPr>
          <w:rFonts w:ascii="Times New Roman" w:hAnsi="Times New Roman" w:cs="Times New Roman"/>
          <w:sz w:val="24"/>
          <w:szCs w:val="24"/>
        </w:rPr>
        <w:t xml:space="preserve"> (topic + 2</w:t>
      </w:r>
      <w:r w:rsidR="006F6E30">
        <w:rPr>
          <w:rFonts w:ascii="Times New Roman" w:hAnsi="Times New Roman" w:cs="Times New Roman"/>
          <w:sz w:val="24"/>
          <w:szCs w:val="24"/>
        </w:rPr>
        <w:t xml:space="preserve"> main</w:t>
      </w:r>
      <w:r>
        <w:rPr>
          <w:rFonts w:ascii="Times New Roman" w:hAnsi="Times New Roman" w:cs="Times New Roman"/>
          <w:sz w:val="24"/>
          <w:szCs w:val="24"/>
        </w:rPr>
        <w:t xml:space="preserve"> ideas)</w:t>
      </w:r>
    </w:p>
    <w:p w14:paraId="21604403" w14:textId="77777777" w:rsidR="00C22FC8" w:rsidRDefault="00C22FC8" w:rsidP="00C22FC8">
      <w:pPr>
        <w:spacing w:line="360" w:lineRule="auto"/>
        <w:ind w:left="360"/>
        <w:rPr>
          <w:rFonts w:ascii="Times New Roman" w:hAnsi="Times New Roman" w:cs="Times New Roman"/>
          <w:sz w:val="24"/>
          <w:szCs w:val="24"/>
        </w:rPr>
      </w:pPr>
    </w:p>
    <w:p w14:paraId="06EC28EC" w14:textId="4ECB1954" w:rsidR="00F12655" w:rsidRPr="00FE4BFF" w:rsidRDefault="00264514" w:rsidP="00FE4BFF">
      <w:pPr>
        <w:pStyle w:val="ListParagraph"/>
        <w:numPr>
          <w:ilvl w:val="0"/>
          <w:numId w:val="20"/>
        </w:numPr>
        <w:spacing w:line="360" w:lineRule="auto"/>
        <w:rPr>
          <w:rFonts w:ascii="Times New Roman" w:hAnsi="Times New Roman" w:cs="Times New Roman"/>
          <w:sz w:val="24"/>
          <w:szCs w:val="24"/>
        </w:rPr>
      </w:pPr>
      <w:r w:rsidRPr="00FE4BFF">
        <w:rPr>
          <w:rFonts w:ascii="Times New Roman" w:hAnsi="Times New Roman" w:cs="Times New Roman"/>
          <w:b/>
          <w:bCs/>
          <w:i/>
          <w:iCs/>
          <w:sz w:val="24"/>
          <w:szCs w:val="24"/>
        </w:rPr>
        <w:t>In writing</w:t>
      </w:r>
      <w:r w:rsidRPr="00FE4BFF">
        <w:rPr>
          <w:rFonts w:ascii="Times New Roman" w:hAnsi="Times New Roman" w:cs="Times New Roman"/>
          <w:sz w:val="24"/>
          <w:szCs w:val="24"/>
        </w:rPr>
        <w:t xml:space="preserve">, the researcher must clearly state the paper’s intention—whether it is to explain, explore, describe, or something else. </w:t>
      </w:r>
      <w:r w:rsidR="00F12655" w:rsidRPr="00FE4BFF">
        <w:rPr>
          <w:rFonts w:ascii="Times New Roman" w:hAnsi="Times New Roman" w:cs="Times New Roman"/>
          <w:sz w:val="24"/>
          <w:szCs w:val="24"/>
        </w:rPr>
        <w:t xml:space="preserve">Since </w:t>
      </w:r>
      <w:r w:rsidR="00F12655" w:rsidRPr="00FE4BFF">
        <w:rPr>
          <w:rFonts w:ascii="Times New Roman" w:hAnsi="Times New Roman" w:cs="Times New Roman"/>
          <w:b/>
          <w:bCs/>
          <w:sz w:val="24"/>
          <w:szCs w:val="24"/>
        </w:rPr>
        <w:t>expository essays</w:t>
      </w:r>
      <w:r w:rsidR="00F12655" w:rsidRPr="00FE4BFF">
        <w:rPr>
          <w:rFonts w:ascii="Times New Roman" w:hAnsi="Times New Roman" w:cs="Times New Roman"/>
          <w:sz w:val="24"/>
          <w:szCs w:val="24"/>
        </w:rPr>
        <w:t xml:space="preserve"> aim to </w:t>
      </w:r>
      <w:r w:rsidR="00F12655" w:rsidRPr="00FE4BFF">
        <w:rPr>
          <w:rFonts w:ascii="Times New Roman" w:hAnsi="Times New Roman" w:cs="Times New Roman"/>
          <w:b/>
          <w:bCs/>
          <w:sz w:val="24"/>
          <w:szCs w:val="24"/>
        </w:rPr>
        <w:t>explain</w:t>
      </w:r>
      <w:r w:rsidR="00F12655" w:rsidRPr="00FE4BFF">
        <w:rPr>
          <w:rFonts w:ascii="Times New Roman" w:hAnsi="Times New Roman" w:cs="Times New Roman"/>
          <w:sz w:val="24"/>
          <w:szCs w:val="24"/>
        </w:rPr>
        <w:t xml:space="preserve">, </w:t>
      </w:r>
      <w:r w:rsidR="00F12655" w:rsidRPr="00FE4BFF">
        <w:rPr>
          <w:rFonts w:ascii="Times New Roman" w:hAnsi="Times New Roman" w:cs="Times New Roman"/>
          <w:b/>
          <w:bCs/>
          <w:sz w:val="24"/>
          <w:szCs w:val="24"/>
        </w:rPr>
        <w:t>analyze</w:t>
      </w:r>
      <w:r w:rsidR="00F12655" w:rsidRPr="00FE4BFF">
        <w:rPr>
          <w:rFonts w:ascii="Times New Roman" w:hAnsi="Times New Roman" w:cs="Times New Roman"/>
          <w:sz w:val="24"/>
          <w:szCs w:val="24"/>
        </w:rPr>
        <w:t xml:space="preserve">, or </w:t>
      </w:r>
      <w:r w:rsidR="00F12655" w:rsidRPr="00FE4BFF">
        <w:rPr>
          <w:rFonts w:ascii="Times New Roman" w:hAnsi="Times New Roman" w:cs="Times New Roman"/>
          <w:b/>
          <w:bCs/>
          <w:sz w:val="24"/>
          <w:szCs w:val="24"/>
        </w:rPr>
        <w:t>explore</w:t>
      </w:r>
      <w:r w:rsidR="00F12655" w:rsidRPr="00FE4BFF">
        <w:rPr>
          <w:rFonts w:ascii="Times New Roman" w:hAnsi="Times New Roman" w:cs="Times New Roman"/>
          <w:sz w:val="24"/>
          <w:szCs w:val="24"/>
        </w:rPr>
        <w:t>, strong academic verbs include:</w:t>
      </w:r>
    </w:p>
    <w:p w14:paraId="00988527" w14:textId="77777777" w:rsidR="00F12655" w:rsidRDefault="00F12655" w:rsidP="00F12655">
      <w:pPr>
        <w:numPr>
          <w:ilvl w:val="0"/>
          <w:numId w:val="14"/>
        </w:numPr>
        <w:spacing w:line="360" w:lineRule="auto"/>
        <w:rPr>
          <w:rFonts w:ascii="Times New Roman" w:hAnsi="Times New Roman" w:cs="Times New Roman"/>
          <w:sz w:val="24"/>
          <w:szCs w:val="24"/>
        </w:rPr>
        <w:sectPr w:rsidR="00F12655" w:rsidSect="00C22FC8">
          <w:headerReference w:type="default" r:id="rId8"/>
          <w:footerReference w:type="default" r:id="rId9"/>
          <w:pgSz w:w="12240" w:h="15840"/>
          <w:pgMar w:top="1440" w:right="1080" w:bottom="1440" w:left="1080" w:header="720" w:footer="720" w:gutter="0"/>
          <w:cols w:space="720"/>
          <w:docGrid w:linePitch="360"/>
        </w:sectPr>
      </w:pPr>
    </w:p>
    <w:p w14:paraId="2CEA8D99" w14:textId="77777777" w:rsidR="00F12655" w:rsidRPr="00264514" w:rsidRDefault="00F12655" w:rsidP="00C22FC8">
      <w:pPr>
        <w:numPr>
          <w:ilvl w:val="0"/>
          <w:numId w:val="14"/>
        </w:numPr>
        <w:spacing w:after="0" w:line="360" w:lineRule="auto"/>
        <w:rPr>
          <w:rFonts w:ascii="Times New Roman" w:hAnsi="Times New Roman" w:cs="Times New Roman"/>
          <w:sz w:val="24"/>
          <w:szCs w:val="24"/>
        </w:rPr>
      </w:pPr>
      <w:r w:rsidRPr="00264514">
        <w:rPr>
          <w:rFonts w:ascii="Times New Roman" w:hAnsi="Times New Roman" w:cs="Times New Roman"/>
          <w:sz w:val="24"/>
          <w:szCs w:val="24"/>
        </w:rPr>
        <w:lastRenderedPageBreak/>
        <w:t>analyze</w:t>
      </w:r>
    </w:p>
    <w:p w14:paraId="3D46F256" w14:textId="77777777" w:rsidR="00F12655" w:rsidRPr="00264514" w:rsidRDefault="00F12655" w:rsidP="00C22FC8">
      <w:pPr>
        <w:numPr>
          <w:ilvl w:val="0"/>
          <w:numId w:val="14"/>
        </w:numPr>
        <w:spacing w:after="0" w:line="360" w:lineRule="auto"/>
        <w:rPr>
          <w:rFonts w:ascii="Times New Roman" w:hAnsi="Times New Roman" w:cs="Times New Roman"/>
          <w:sz w:val="24"/>
          <w:szCs w:val="24"/>
        </w:rPr>
      </w:pPr>
      <w:r w:rsidRPr="00264514">
        <w:rPr>
          <w:rFonts w:ascii="Times New Roman" w:hAnsi="Times New Roman" w:cs="Times New Roman"/>
          <w:sz w:val="24"/>
          <w:szCs w:val="24"/>
        </w:rPr>
        <w:t>examine</w:t>
      </w:r>
    </w:p>
    <w:p w14:paraId="65CB9938" w14:textId="77777777" w:rsidR="00F12655" w:rsidRPr="00264514" w:rsidRDefault="00F12655" w:rsidP="00C22FC8">
      <w:pPr>
        <w:numPr>
          <w:ilvl w:val="0"/>
          <w:numId w:val="14"/>
        </w:numPr>
        <w:spacing w:after="0" w:line="360" w:lineRule="auto"/>
        <w:rPr>
          <w:rFonts w:ascii="Times New Roman" w:hAnsi="Times New Roman" w:cs="Times New Roman"/>
          <w:sz w:val="24"/>
          <w:szCs w:val="24"/>
        </w:rPr>
      </w:pPr>
      <w:r w:rsidRPr="00264514">
        <w:rPr>
          <w:rFonts w:ascii="Times New Roman" w:hAnsi="Times New Roman" w:cs="Times New Roman"/>
          <w:sz w:val="24"/>
          <w:szCs w:val="24"/>
        </w:rPr>
        <w:t>explore</w:t>
      </w:r>
    </w:p>
    <w:p w14:paraId="4EC1DA3A" w14:textId="77777777" w:rsidR="00F12655" w:rsidRPr="00264514" w:rsidRDefault="00F12655" w:rsidP="00C22FC8">
      <w:pPr>
        <w:numPr>
          <w:ilvl w:val="0"/>
          <w:numId w:val="14"/>
        </w:numPr>
        <w:spacing w:after="0" w:line="360" w:lineRule="auto"/>
        <w:rPr>
          <w:rFonts w:ascii="Times New Roman" w:hAnsi="Times New Roman" w:cs="Times New Roman"/>
          <w:sz w:val="24"/>
          <w:szCs w:val="24"/>
        </w:rPr>
      </w:pPr>
      <w:r w:rsidRPr="00264514">
        <w:rPr>
          <w:rFonts w:ascii="Times New Roman" w:hAnsi="Times New Roman" w:cs="Times New Roman"/>
          <w:sz w:val="24"/>
          <w:szCs w:val="24"/>
        </w:rPr>
        <w:t>discuss</w:t>
      </w:r>
    </w:p>
    <w:p w14:paraId="7DDDB796" w14:textId="77777777" w:rsidR="00F12655" w:rsidRPr="00264514" w:rsidRDefault="00F12655" w:rsidP="00C22FC8">
      <w:pPr>
        <w:numPr>
          <w:ilvl w:val="0"/>
          <w:numId w:val="14"/>
        </w:numPr>
        <w:spacing w:after="0" w:line="360" w:lineRule="auto"/>
        <w:rPr>
          <w:rFonts w:ascii="Times New Roman" w:hAnsi="Times New Roman" w:cs="Times New Roman"/>
          <w:sz w:val="24"/>
          <w:szCs w:val="24"/>
        </w:rPr>
      </w:pPr>
      <w:r w:rsidRPr="00264514">
        <w:rPr>
          <w:rFonts w:ascii="Times New Roman" w:hAnsi="Times New Roman" w:cs="Times New Roman"/>
          <w:sz w:val="24"/>
          <w:szCs w:val="24"/>
        </w:rPr>
        <w:t>investigate</w:t>
      </w:r>
    </w:p>
    <w:p w14:paraId="3DD8F180" w14:textId="77777777" w:rsidR="00F12655" w:rsidRPr="00264514" w:rsidRDefault="00F12655" w:rsidP="00C22FC8">
      <w:pPr>
        <w:numPr>
          <w:ilvl w:val="0"/>
          <w:numId w:val="14"/>
        </w:numPr>
        <w:spacing w:after="0" w:line="360" w:lineRule="auto"/>
        <w:rPr>
          <w:rFonts w:ascii="Times New Roman" w:hAnsi="Times New Roman" w:cs="Times New Roman"/>
          <w:sz w:val="24"/>
          <w:szCs w:val="24"/>
        </w:rPr>
      </w:pPr>
      <w:r w:rsidRPr="00264514">
        <w:rPr>
          <w:rFonts w:ascii="Times New Roman" w:hAnsi="Times New Roman" w:cs="Times New Roman"/>
          <w:sz w:val="24"/>
          <w:szCs w:val="24"/>
        </w:rPr>
        <w:t>present</w:t>
      </w:r>
    </w:p>
    <w:p w14:paraId="7638D273" w14:textId="18999DE6" w:rsidR="00F12655" w:rsidRPr="00F12655" w:rsidRDefault="00F12655" w:rsidP="00C22FC8">
      <w:pPr>
        <w:numPr>
          <w:ilvl w:val="0"/>
          <w:numId w:val="14"/>
        </w:numPr>
        <w:spacing w:after="0" w:line="360" w:lineRule="auto"/>
        <w:rPr>
          <w:rFonts w:ascii="Times New Roman" w:hAnsi="Times New Roman" w:cs="Times New Roman"/>
          <w:sz w:val="24"/>
          <w:szCs w:val="24"/>
        </w:rPr>
        <w:sectPr w:rsidR="00F12655" w:rsidRPr="00F12655" w:rsidSect="00F12655">
          <w:type w:val="continuous"/>
          <w:pgSz w:w="12240" w:h="15840"/>
          <w:pgMar w:top="1440" w:right="1800" w:bottom="1440" w:left="1800" w:header="720" w:footer="720" w:gutter="0"/>
          <w:cols w:num="2" w:space="720"/>
          <w:docGrid w:linePitch="360"/>
        </w:sectPr>
      </w:pPr>
      <w:r w:rsidRPr="00264514">
        <w:rPr>
          <w:rFonts w:ascii="Times New Roman" w:hAnsi="Times New Roman" w:cs="Times New Roman"/>
          <w:sz w:val="24"/>
          <w:szCs w:val="24"/>
        </w:rPr>
        <w:t>evaluate (sometimes, if your analysis draws implications</w:t>
      </w:r>
    </w:p>
    <w:p w14:paraId="1949C199" w14:textId="77777777" w:rsidR="00C22FC8" w:rsidRDefault="00C22FC8" w:rsidP="00F12655">
      <w:pPr>
        <w:spacing w:line="360" w:lineRule="auto"/>
        <w:rPr>
          <w:rFonts w:ascii="Times New Roman" w:hAnsi="Times New Roman" w:cs="Times New Roman"/>
          <w:b/>
          <w:bCs/>
          <w:sz w:val="24"/>
          <w:szCs w:val="24"/>
        </w:rPr>
      </w:pPr>
    </w:p>
    <w:p w14:paraId="1B3B41B4" w14:textId="77777777" w:rsidR="00C22FC8" w:rsidRDefault="00F12655" w:rsidP="00C22FC8">
      <w:pPr>
        <w:spacing w:line="360" w:lineRule="auto"/>
        <w:rPr>
          <w:rFonts w:ascii="Times New Roman" w:hAnsi="Times New Roman" w:cs="Times New Roman"/>
          <w:sz w:val="24"/>
          <w:szCs w:val="24"/>
        </w:rPr>
      </w:pPr>
      <w:r w:rsidRPr="00F12655">
        <w:rPr>
          <w:rFonts w:ascii="Times New Roman" w:hAnsi="Times New Roman" w:cs="Times New Roman"/>
          <w:b/>
          <w:bCs/>
          <w:sz w:val="24"/>
          <w:szCs w:val="24"/>
        </w:rPr>
        <w:t>Tips</w:t>
      </w:r>
      <w:r>
        <w:rPr>
          <w:rFonts w:ascii="Times New Roman" w:hAnsi="Times New Roman" w:cs="Times New Roman"/>
          <w:sz w:val="24"/>
          <w:szCs w:val="24"/>
        </w:rPr>
        <w:t xml:space="preserve">: </w:t>
      </w:r>
      <w:r w:rsidRPr="00264514">
        <w:rPr>
          <w:rFonts w:ascii="Times New Roman" w:hAnsi="Times New Roman" w:cs="Times New Roman"/>
          <w:sz w:val="24"/>
          <w:szCs w:val="24"/>
        </w:rPr>
        <w:t>Avoid persuasive verbs like “argue,” “claim,” or “prove”—those are for argumentative essays.</w:t>
      </w:r>
    </w:p>
    <w:p w14:paraId="507B7E9C" w14:textId="77777777" w:rsidR="00C22FC8" w:rsidRDefault="00C22FC8" w:rsidP="00C22FC8">
      <w:pPr>
        <w:spacing w:line="360" w:lineRule="auto"/>
        <w:rPr>
          <w:rFonts w:ascii="Times New Roman" w:hAnsi="Times New Roman" w:cs="Times New Roman"/>
          <w:sz w:val="24"/>
          <w:szCs w:val="24"/>
        </w:rPr>
      </w:pPr>
    </w:p>
    <w:p w14:paraId="6BD9ED95" w14:textId="339357FB" w:rsidR="00C22FC8" w:rsidRPr="00FE4BFF" w:rsidRDefault="00C22FC8" w:rsidP="00FE4BFF">
      <w:pPr>
        <w:pStyle w:val="ListParagraph"/>
        <w:numPr>
          <w:ilvl w:val="0"/>
          <w:numId w:val="20"/>
        </w:numPr>
        <w:spacing w:line="360" w:lineRule="auto"/>
        <w:rPr>
          <w:rFonts w:ascii="Times New Roman" w:hAnsi="Times New Roman" w:cs="Times New Roman"/>
          <w:sz w:val="24"/>
          <w:szCs w:val="24"/>
        </w:rPr>
      </w:pPr>
      <w:r w:rsidRPr="00C22FC8">
        <w:rPr>
          <w:rFonts w:ascii="Times New Roman" w:hAnsi="Times New Roman" w:cs="Times New Roman"/>
          <w:b/>
          <w:bCs/>
          <w:sz w:val="24"/>
          <w:szCs w:val="24"/>
        </w:rPr>
        <w:t xml:space="preserve">Full Thesis Statement: </w:t>
      </w:r>
    </w:p>
    <w:p w14:paraId="2D9FB667" w14:textId="74857D53" w:rsidR="00264514" w:rsidRPr="00F12655" w:rsidRDefault="00264514" w:rsidP="00264514">
      <w:pPr>
        <w:pStyle w:val="ListParagraph"/>
        <w:numPr>
          <w:ilvl w:val="0"/>
          <w:numId w:val="17"/>
        </w:numPr>
        <w:spacing w:line="360" w:lineRule="auto"/>
        <w:rPr>
          <w:rFonts w:ascii="Times New Roman" w:hAnsi="Times New Roman" w:cs="Times New Roman"/>
          <w:sz w:val="24"/>
          <w:szCs w:val="24"/>
        </w:rPr>
      </w:pPr>
      <w:r w:rsidRPr="00F12655">
        <w:rPr>
          <w:rFonts w:ascii="Times New Roman" w:hAnsi="Times New Roman" w:cs="Times New Roman"/>
          <w:b/>
          <w:bCs/>
          <w:sz w:val="24"/>
          <w:szCs w:val="24"/>
        </w:rPr>
        <w:t>Blueprint Thesis (Forecasting the Main Body Points)</w:t>
      </w:r>
      <w:r w:rsidR="00F12655" w:rsidRPr="00F12655">
        <w:rPr>
          <w:rFonts w:ascii="Times New Roman" w:hAnsi="Times New Roman" w:cs="Times New Roman"/>
          <w:b/>
          <w:bCs/>
          <w:sz w:val="24"/>
          <w:szCs w:val="24"/>
        </w:rPr>
        <w:t xml:space="preserve"> - </w:t>
      </w:r>
      <w:r w:rsidR="00F12655" w:rsidRPr="00F12655">
        <w:rPr>
          <w:rFonts w:ascii="Times New Roman" w:hAnsi="Times New Roman" w:cs="Times New Roman"/>
          <w:sz w:val="24"/>
          <w:szCs w:val="24"/>
        </w:rPr>
        <w:t>This clearly outlines the main ideas or structure of the body paragraphs.</w:t>
      </w:r>
    </w:p>
    <w:p w14:paraId="632553B3" w14:textId="4D5A3CF8" w:rsidR="00264514" w:rsidRPr="00264514" w:rsidRDefault="00F12655" w:rsidP="00F12655">
      <w:pPr>
        <w:spacing w:line="360" w:lineRule="auto"/>
        <w:ind w:left="360"/>
        <w:rPr>
          <w:rFonts w:ascii="Times New Roman" w:hAnsi="Times New Roman" w:cs="Times New Roman"/>
          <w:sz w:val="24"/>
          <w:szCs w:val="24"/>
        </w:rPr>
      </w:pPr>
      <w:r>
        <w:rPr>
          <w:rFonts w:ascii="Times New Roman" w:hAnsi="Times New Roman" w:cs="Times New Roman"/>
          <w:sz w:val="24"/>
          <w:szCs w:val="24"/>
        </w:rPr>
        <w:t>e.g.,</w:t>
      </w:r>
      <w:r w:rsidRPr="00F12655">
        <w:rPr>
          <w:rFonts w:ascii="Times New Roman" w:hAnsi="Times New Roman" w:cs="Times New Roman"/>
          <w:i/>
          <w:iCs/>
          <w:sz w:val="24"/>
          <w:szCs w:val="24"/>
        </w:rPr>
        <w:t xml:space="preserve"> “</w:t>
      </w:r>
      <w:r w:rsidR="00264514" w:rsidRPr="00264514">
        <w:rPr>
          <w:rFonts w:ascii="Times New Roman" w:hAnsi="Times New Roman" w:cs="Times New Roman"/>
          <w:i/>
          <w:iCs/>
          <w:sz w:val="24"/>
          <w:szCs w:val="24"/>
        </w:rPr>
        <w:t xml:space="preserve">This essay </w:t>
      </w:r>
      <w:r w:rsidR="00264514" w:rsidRPr="00264514">
        <w:rPr>
          <w:rFonts w:ascii="Times New Roman" w:hAnsi="Times New Roman" w:cs="Times New Roman"/>
          <w:b/>
          <w:bCs/>
          <w:i/>
          <w:iCs/>
          <w:sz w:val="24"/>
          <w:szCs w:val="24"/>
        </w:rPr>
        <w:t>examines</w:t>
      </w:r>
      <w:r w:rsidR="00264514" w:rsidRPr="00264514">
        <w:rPr>
          <w:rFonts w:ascii="Times New Roman" w:hAnsi="Times New Roman" w:cs="Times New Roman"/>
          <w:i/>
          <w:iCs/>
          <w:sz w:val="24"/>
          <w:szCs w:val="24"/>
        </w:rPr>
        <w:t xml:space="preserve"> how artificial intelligence enhances drug discovery, </w:t>
      </w:r>
      <w:r w:rsidR="00264514" w:rsidRPr="00264514">
        <w:rPr>
          <w:rFonts w:ascii="Times New Roman" w:hAnsi="Times New Roman" w:cs="Times New Roman"/>
          <w:b/>
          <w:bCs/>
          <w:i/>
          <w:iCs/>
          <w:sz w:val="24"/>
          <w:szCs w:val="24"/>
        </w:rPr>
        <w:t>explores</w:t>
      </w:r>
      <w:r w:rsidR="00264514" w:rsidRPr="00264514">
        <w:rPr>
          <w:rFonts w:ascii="Times New Roman" w:hAnsi="Times New Roman" w:cs="Times New Roman"/>
          <w:i/>
          <w:iCs/>
          <w:sz w:val="24"/>
          <w:szCs w:val="24"/>
        </w:rPr>
        <w:t xml:space="preserve"> how nanotechnology advances drug delivery, and </w:t>
      </w:r>
      <w:r w:rsidR="00264514" w:rsidRPr="00264514">
        <w:rPr>
          <w:rFonts w:ascii="Times New Roman" w:hAnsi="Times New Roman" w:cs="Times New Roman"/>
          <w:b/>
          <w:bCs/>
          <w:i/>
          <w:iCs/>
          <w:sz w:val="24"/>
          <w:szCs w:val="24"/>
        </w:rPr>
        <w:t>analyzes</w:t>
      </w:r>
      <w:r w:rsidR="00264514" w:rsidRPr="00264514">
        <w:rPr>
          <w:rFonts w:ascii="Times New Roman" w:hAnsi="Times New Roman" w:cs="Times New Roman"/>
          <w:i/>
          <w:iCs/>
          <w:sz w:val="24"/>
          <w:szCs w:val="24"/>
        </w:rPr>
        <w:t xml:space="preserve"> the combined potential of these technologies to revolutionize personalized medicine.</w:t>
      </w:r>
      <w:r w:rsidRPr="00F12655">
        <w:rPr>
          <w:rFonts w:ascii="Times New Roman" w:hAnsi="Times New Roman" w:cs="Times New Roman"/>
          <w:i/>
          <w:iCs/>
          <w:sz w:val="24"/>
          <w:szCs w:val="24"/>
        </w:rPr>
        <w:t>”</w:t>
      </w:r>
    </w:p>
    <w:p w14:paraId="2A08E267" w14:textId="4822E988" w:rsidR="00264514" w:rsidRPr="00264514" w:rsidRDefault="00264514" w:rsidP="00F12655">
      <w:pPr>
        <w:numPr>
          <w:ilvl w:val="0"/>
          <w:numId w:val="18"/>
        </w:numPr>
        <w:tabs>
          <w:tab w:val="clear" w:pos="720"/>
          <w:tab w:val="num" w:pos="1080"/>
        </w:tabs>
        <w:spacing w:line="360" w:lineRule="auto"/>
        <w:ind w:left="1080"/>
        <w:rPr>
          <w:rFonts w:ascii="Times New Roman" w:hAnsi="Times New Roman" w:cs="Times New Roman"/>
          <w:sz w:val="24"/>
          <w:szCs w:val="24"/>
        </w:rPr>
      </w:pPr>
      <w:r w:rsidRPr="00264514">
        <w:rPr>
          <w:rFonts w:ascii="Times New Roman" w:hAnsi="Times New Roman" w:cs="Times New Roman"/>
          <w:sz w:val="24"/>
          <w:szCs w:val="24"/>
        </w:rPr>
        <w:t xml:space="preserve">Verb: </w:t>
      </w:r>
      <w:r w:rsidRPr="00264514">
        <w:rPr>
          <w:rFonts w:ascii="Times New Roman" w:hAnsi="Times New Roman" w:cs="Times New Roman"/>
          <w:i/>
          <w:iCs/>
          <w:sz w:val="24"/>
          <w:szCs w:val="24"/>
        </w:rPr>
        <w:t xml:space="preserve">examines, </w:t>
      </w:r>
      <w:proofErr w:type="gramStart"/>
      <w:r w:rsidRPr="00264514">
        <w:rPr>
          <w:rFonts w:ascii="Times New Roman" w:hAnsi="Times New Roman" w:cs="Times New Roman"/>
          <w:i/>
          <w:iCs/>
          <w:sz w:val="24"/>
          <w:szCs w:val="24"/>
        </w:rPr>
        <w:t>explores</w:t>
      </w:r>
      <w:proofErr w:type="gramEnd"/>
      <w:r w:rsidRPr="00264514">
        <w:rPr>
          <w:rFonts w:ascii="Times New Roman" w:hAnsi="Times New Roman" w:cs="Times New Roman"/>
          <w:i/>
          <w:iCs/>
          <w:sz w:val="24"/>
          <w:szCs w:val="24"/>
        </w:rPr>
        <w:t>, analyzes</w:t>
      </w:r>
      <w:r w:rsidRPr="00264514">
        <w:rPr>
          <w:rFonts w:ascii="Times New Roman" w:hAnsi="Times New Roman" w:cs="Times New Roman"/>
          <w:sz w:val="24"/>
          <w:szCs w:val="24"/>
        </w:rPr>
        <w:t xml:space="preserve"> (clear and appropriate)</w:t>
      </w:r>
    </w:p>
    <w:p w14:paraId="31E2643B" w14:textId="2458CE12" w:rsidR="00264514" w:rsidRPr="00264514" w:rsidRDefault="00264514" w:rsidP="00F12655">
      <w:pPr>
        <w:numPr>
          <w:ilvl w:val="0"/>
          <w:numId w:val="18"/>
        </w:numPr>
        <w:tabs>
          <w:tab w:val="clear" w:pos="720"/>
          <w:tab w:val="num" w:pos="1080"/>
        </w:tabs>
        <w:spacing w:line="360" w:lineRule="auto"/>
        <w:ind w:left="1080"/>
        <w:rPr>
          <w:rFonts w:ascii="Times New Roman" w:hAnsi="Times New Roman" w:cs="Times New Roman"/>
          <w:sz w:val="24"/>
          <w:szCs w:val="24"/>
        </w:rPr>
      </w:pPr>
      <w:r w:rsidRPr="00264514">
        <w:rPr>
          <w:rFonts w:ascii="Times New Roman" w:hAnsi="Times New Roman" w:cs="Times New Roman"/>
          <w:sz w:val="24"/>
          <w:szCs w:val="24"/>
        </w:rPr>
        <w:t>Each body paragraph topic is forecasted</w:t>
      </w:r>
    </w:p>
    <w:p w14:paraId="15AD9647" w14:textId="07C3D2A9" w:rsidR="00264514" w:rsidRPr="00264514" w:rsidRDefault="00264514" w:rsidP="00F12655">
      <w:pPr>
        <w:numPr>
          <w:ilvl w:val="0"/>
          <w:numId w:val="18"/>
        </w:numPr>
        <w:tabs>
          <w:tab w:val="clear" w:pos="720"/>
          <w:tab w:val="num" w:pos="1080"/>
        </w:tabs>
        <w:spacing w:line="360" w:lineRule="auto"/>
        <w:ind w:left="1080"/>
        <w:rPr>
          <w:rFonts w:ascii="Times New Roman" w:hAnsi="Times New Roman" w:cs="Times New Roman"/>
          <w:sz w:val="24"/>
          <w:szCs w:val="24"/>
        </w:rPr>
      </w:pPr>
      <w:r w:rsidRPr="00264514">
        <w:rPr>
          <w:rFonts w:ascii="Times New Roman" w:hAnsi="Times New Roman" w:cs="Times New Roman"/>
          <w:sz w:val="24"/>
          <w:szCs w:val="24"/>
        </w:rPr>
        <w:t>Clear academic tone</w:t>
      </w:r>
    </w:p>
    <w:p w14:paraId="680A231F" w14:textId="61022EC5" w:rsidR="00F12655" w:rsidRPr="00264514" w:rsidRDefault="00264514" w:rsidP="00F12655">
      <w:pPr>
        <w:spacing w:line="360" w:lineRule="auto"/>
        <w:rPr>
          <w:rFonts w:ascii="Times New Roman" w:hAnsi="Times New Roman" w:cs="Times New Roman"/>
          <w:sz w:val="24"/>
          <w:szCs w:val="24"/>
        </w:rPr>
      </w:pPr>
      <w:r w:rsidRPr="00264514">
        <w:rPr>
          <w:rFonts w:ascii="Times New Roman" w:hAnsi="Times New Roman" w:cs="Times New Roman"/>
          <w:b/>
          <w:bCs/>
          <w:sz w:val="24"/>
          <w:szCs w:val="24"/>
        </w:rPr>
        <w:t>2. Open (General) Thesis Statement</w:t>
      </w:r>
      <w:r w:rsidR="00F12655">
        <w:rPr>
          <w:rFonts w:ascii="Times New Roman" w:hAnsi="Times New Roman" w:cs="Times New Roman"/>
          <w:b/>
          <w:bCs/>
          <w:sz w:val="24"/>
          <w:szCs w:val="24"/>
        </w:rPr>
        <w:t xml:space="preserve"> - </w:t>
      </w:r>
      <w:r w:rsidR="00F12655">
        <w:rPr>
          <w:rFonts w:ascii="Times New Roman" w:hAnsi="Times New Roman" w:cs="Times New Roman"/>
          <w:sz w:val="24"/>
          <w:szCs w:val="24"/>
        </w:rPr>
        <w:t>This</w:t>
      </w:r>
      <w:r w:rsidR="00F12655" w:rsidRPr="00264514">
        <w:rPr>
          <w:rFonts w:ascii="Times New Roman" w:hAnsi="Times New Roman" w:cs="Times New Roman"/>
          <w:sz w:val="24"/>
          <w:szCs w:val="24"/>
        </w:rPr>
        <w:t xml:space="preserve"> introduces the topic and the writer’s position or approach </w:t>
      </w:r>
      <w:r w:rsidR="00F12655" w:rsidRPr="00264514">
        <w:rPr>
          <w:rFonts w:ascii="Times New Roman" w:hAnsi="Times New Roman" w:cs="Times New Roman"/>
          <w:b/>
          <w:bCs/>
          <w:sz w:val="24"/>
          <w:szCs w:val="24"/>
        </w:rPr>
        <w:t>without</w:t>
      </w:r>
      <w:r w:rsidR="00F12655" w:rsidRPr="00264514">
        <w:rPr>
          <w:rFonts w:ascii="Times New Roman" w:hAnsi="Times New Roman" w:cs="Times New Roman"/>
          <w:sz w:val="24"/>
          <w:szCs w:val="24"/>
        </w:rPr>
        <w:t xml:space="preserve"> previewing all the main points.</w:t>
      </w:r>
    </w:p>
    <w:p w14:paraId="7F81D560" w14:textId="32666F34" w:rsidR="00264514" w:rsidRPr="00264514" w:rsidRDefault="005268ED" w:rsidP="005268ED">
      <w:pPr>
        <w:spacing w:line="360" w:lineRule="auto"/>
        <w:ind w:left="360"/>
        <w:rPr>
          <w:rFonts w:ascii="Times New Roman" w:hAnsi="Times New Roman" w:cs="Times New Roman"/>
          <w:i/>
          <w:iCs/>
          <w:sz w:val="24"/>
          <w:szCs w:val="24"/>
        </w:rPr>
      </w:pPr>
      <w:r w:rsidRPr="005268ED">
        <w:rPr>
          <w:rFonts w:ascii="Times New Roman" w:hAnsi="Times New Roman" w:cs="Times New Roman"/>
          <w:i/>
          <w:iCs/>
          <w:sz w:val="24"/>
          <w:szCs w:val="24"/>
        </w:rPr>
        <w:t>e.g., “</w:t>
      </w:r>
      <w:r w:rsidR="00264514" w:rsidRPr="00264514">
        <w:rPr>
          <w:rFonts w:ascii="Times New Roman" w:hAnsi="Times New Roman" w:cs="Times New Roman"/>
          <w:i/>
          <w:iCs/>
          <w:sz w:val="24"/>
          <w:szCs w:val="24"/>
        </w:rPr>
        <w:t xml:space="preserve">This essay </w:t>
      </w:r>
      <w:r w:rsidR="00264514" w:rsidRPr="00264514">
        <w:rPr>
          <w:rFonts w:ascii="Times New Roman" w:hAnsi="Times New Roman" w:cs="Times New Roman"/>
          <w:b/>
          <w:bCs/>
          <w:i/>
          <w:iCs/>
          <w:sz w:val="24"/>
          <w:szCs w:val="24"/>
        </w:rPr>
        <w:t>discusses</w:t>
      </w:r>
      <w:r w:rsidR="00264514" w:rsidRPr="00264514">
        <w:rPr>
          <w:rFonts w:ascii="Times New Roman" w:hAnsi="Times New Roman" w:cs="Times New Roman"/>
          <w:i/>
          <w:iCs/>
          <w:sz w:val="24"/>
          <w:szCs w:val="24"/>
        </w:rPr>
        <w:t xml:space="preserve"> how technological innovations such as artificial intelligence and nanotechnology are transforming pharmaceutical research and healthcare practices.</w:t>
      </w:r>
      <w:r w:rsidRPr="005268ED">
        <w:rPr>
          <w:rFonts w:ascii="Times New Roman" w:hAnsi="Times New Roman" w:cs="Times New Roman"/>
          <w:i/>
          <w:iCs/>
          <w:sz w:val="24"/>
          <w:szCs w:val="24"/>
        </w:rPr>
        <w:t>”</w:t>
      </w:r>
    </w:p>
    <w:p w14:paraId="32E3B6E4" w14:textId="110C151B" w:rsidR="00264514" w:rsidRPr="00264514" w:rsidRDefault="00264514" w:rsidP="005268ED">
      <w:pPr>
        <w:numPr>
          <w:ilvl w:val="0"/>
          <w:numId w:val="19"/>
        </w:numPr>
        <w:tabs>
          <w:tab w:val="clear" w:pos="720"/>
          <w:tab w:val="num" w:pos="1080"/>
        </w:tabs>
        <w:spacing w:line="360" w:lineRule="auto"/>
        <w:ind w:left="1080"/>
        <w:rPr>
          <w:rFonts w:ascii="Times New Roman" w:hAnsi="Times New Roman" w:cs="Times New Roman"/>
          <w:sz w:val="24"/>
          <w:szCs w:val="24"/>
        </w:rPr>
      </w:pPr>
      <w:r w:rsidRPr="00264514">
        <w:rPr>
          <w:rFonts w:ascii="Times New Roman" w:hAnsi="Times New Roman" w:cs="Times New Roman"/>
          <w:sz w:val="24"/>
          <w:szCs w:val="24"/>
        </w:rPr>
        <w:t xml:space="preserve">Verb: </w:t>
      </w:r>
      <w:r w:rsidRPr="00264514">
        <w:rPr>
          <w:rFonts w:ascii="Times New Roman" w:hAnsi="Times New Roman" w:cs="Times New Roman"/>
          <w:i/>
          <w:iCs/>
          <w:sz w:val="24"/>
          <w:szCs w:val="24"/>
        </w:rPr>
        <w:t>discusses</w:t>
      </w:r>
      <w:r w:rsidRPr="00264514">
        <w:rPr>
          <w:rFonts w:ascii="Times New Roman" w:hAnsi="Times New Roman" w:cs="Times New Roman"/>
          <w:sz w:val="24"/>
          <w:szCs w:val="24"/>
        </w:rPr>
        <w:t xml:space="preserve"> (neutral and informative)</w:t>
      </w:r>
    </w:p>
    <w:p w14:paraId="125C9DA7" w14:textId="77777777" w:rsidR="005268ED" w:rsidRDefault="00264514" w:rsidP="005268ED">
      <w:pPr>
        <w:numPr>
          <w:ilvl w:val="0"/>
          <w:numId w:val="19"/>
        </w:numPr>
        <w:tabs>
          <w:tab w:val="clear" w:pos="720"/>
          <w:tab w:val="num" w:pos="1080"/>
        </w:tabs>
        <w:spacing w:line="360" w:lineRule="auto"/>
        <w:ind w:left="1080"/>
        <w:rPr>
          <w:rFonts w:ascii="Times New Roman" w:hAnsi="Times New Roman" w:cs="Times New Roman"/>
          <w:sz w:val="24"/>
          <w:szCs w:val="24"/>
        </w:rPr>
      </w:pPr>
      <w:r w:rsidRPr="00264514">
        <w:rPr>
          <w:rFonts w:ascii="Times New Roman" w:hAnsi="Times New Roman" w:cs="Times New Roman"/>
          <w:sz w:val="24"/>
          <w:szCs w:val="24"/>
        </w:rPr>
        <w:t>Broad but still signals the essay's subject</w:t>
      </w:r>
    </w:p>
    <w:p w14:paraId="1DFF2305" w14:textId="7CBA2E42" w:rsidR="00314190" w:rsidRPr="00C22FC8" w:rsidRDefault="00264514" w:rsidP="000B08A9">
      <w:pPr>
        <w:numPr>
          <w:ilvl w:val="0"/>
          <w:numId w:val="19"/>
        </w:numPr>
        <w:tabs>
          <w:tab w:val="clear" w:pos="720"/>
          <w:tab w:val="num" w:pos="1080"/>
        </w:tabs>
        <w:spacing w:line="360" w:lineRule="auto"/>
        <w:ind w:left="1080"/>
        <w:rPr>
          <w:rFonts w:ascii="Times New Roman" w:hAnsi="Times New Roman" w:cs="Times New Roman"/>
          <w:sz w:val="24"/>
          <w:szCs w:val="24"/>
        </w:rPr>
      </w:pPr>
      <w:r w:rsidRPr="00264514">
        <w:rPr>
          <w:rFonts w:ascii="Times New Roman" w:hAnsi="Times New Roman" w:cs="Times New Roman"/>
          <w:sz w:val="24"/>
          <w:szCs w:val="24"/>
        </w:rPr>
        <w:t>Doesn’t reveal the paragraph structure directly</w:t>
      </w:r>
    </w:p>
    <w:p w14:paraId="495FC0A6" w14:textId="77777777" w:rsidR="00294F7C" w:rsidRPr="000B08A9" w:rsidRDefault="00000000" w:rsidP="000B08A9">
      <w:pPr>
        <w:pStyle w:val="Heading3"/>
        <w:spacing w:before="0" w:line="360" w:lineRule="auto"/>
        <w:rPr>
          <w:rFonts w:ascii="Times New Roman" w:hAnsi="Times New Roman" w:cs="Times New Roman"/>
          <w:sz w:val="24"/>
          <w:szCs w:val="24"/>
        </w:rPr>
      </w:pPr>
      <w:r w:rsidRPr="000B08A9">
        <w:rPr>
          <w:rFonts w:ascii="Segoe UI Emoji" w:hAnsi="Segoe UI Emoji" w:cs="Segoe UI Emoji"/>
          <w:sz w:val="24"/>
          <w:szCs w:val="24"/>
        </w:rPr>
        <w:lastRenderedPageBreak/>
        <w:t>✍️</w:t>
      </w:r>
      <w:r w:rsidRPr="000B08A9">
        <w:rPr>
          <w:rFonts w:ascii="Times New Roman" w:hAnsi="Times New Roman" w:cs="Times New Roman"/>
          <w:sz w:val="24"/>
          <w:szCs w:val="24"/>
        </w:rPr>
        <w:t xml:space="preserve"> Activity: Write Your Team's Thesis Statement</w:t>
      </w:r>
    </w:p>
    <w:p w14:paraId="796E8EF8" w14:textId="77777777" w:rsidR="00294F7C" w:rsidRPr="000B08A9" w:rsidRDefault="00000000" w:rsidP="000B08A9">
      <w:pPr>
        <w:spacing w:line="360" w:lineRule="auto"/>
        <w:rPr>
          <w:rFonts w:ascii="Times New Roman" w:hAnsi="Times New Roman" w:cs="Times New Roman"/>
          <w:sz w:val="24"/>
          <w:szCs w:val="24"/>
        </w:rPr>
      </w:pPr>
      <w:r w:rsidRPr="000B08A9">
        <w:rPr>
          <w:rFonts w:ascii="Times New Roman" w:hAnsi="Times New Roman" w:cs="Times New Roman"/>
          <w:sz w:val="24"/>
          <w:szCs w:val="24"/>
        </w:rPr>
        <w:t>Topic: _____________________________________________</w:t>
      </w:r>
    </w:p>
    <w:p w14:paraId="216FCB2A" w14:textId="77777777" w:rsidR="00294F7C" w:rsidRPr="000B08A9" w:rsidRDefault="00000000" w:rsidP="000B08A9">
      <w:pPr>
        <w:spacing w:line="360" w:lineRule="auto"/>
        <w:rPr>
          <w:rFonts w:ascii="Times New Roman" w:hAnsi="Times New Roman" w:cs="Times New Roman"/>
          <w:sz w:val="24"/>
          <w:szCs w:val="24"/>
        </w:rPr>
      </w:pPr>
      <w:r w:rsidRPr="000B08A9">
        <w:rPr>
          <w:rFonts w:ascii="Times New Roman" w:hAnsi="Times New Roman" w:cs="Times New Roman"/>
          <w:sz w:val="24"/>
          <w:szCs w:val="24"/>
        </w:rPr>
        <w:t>Controlling Idea: ____________________________________</w:t>
      </w:r>
    </w:p>
    <w:p w14:paraId="58D1C287" w14:textId="77777777" w:rsidR="00294F7C" w:rsidRPr="000B08A9" w:rsidRDefault="00000000" w:rsidP="000B08A9">
      <w:pPr>
        <w:spacing w:line="360" w:lineRule="auto"/>
        <w:rPr>
          <w:rFonts w:ascii="Times New Roman" w:hAnsi="Times New Roman" w:cs="Times New Roman"/>
          <w:sz w:val="24"/>
          <w:szCs w:val="24"/>
        </w:rPr>
      </w:pPr>
      <w:r w:rsidRPr="000B08A9">
        <w:rPr>
          <w:rFonts w:ascii="Times New Roman" w:hAnsi="Times New Roman" w:cs="Times New Roman"/>
          <w:sz w:val="24"/>
          <w:szCs w:val="24"/>
        </w:rPr>
        <w:t>Full Thesis Statement: ________________________________</w:t>
      </w:r>
    </w:p>
    <w:p w14:paraId="16EED07F" w14:textId="0E11A490" w:rsidR="00C22FC8" w:rsidRDefault="00D16911" w:rsidP="000B08A9">
      <w:pPr>
        <w:pStyle w:val="Heading2"/>
        <w:spacing w:before="0" w:line="360" w:lineRule="auto"/>
        <w:rPr>
          <w:rFonts w:ascii="Times New Roman" w:hAnsi="Times New Roman" w:cs="Times New Roman"/>
          <w:sz w:val="24"/>
          <w:szCs w:val="24"/>
        </w:rPr>
      </w:pPr>
      <w:r>
        <w:rPr>
          <w:rFonts w:ascii="Times New Roman" w:hAnsi="Times New Roman" w:cs="Times New Roman"/>
          <w:noProof/>
          <w:sz w:val="36"/>
          <w:szCs w:val="36"/>
        </w:rPr>
        <mc:AlternateContent>
          <mc:Choice Requires="wps">
            <w:drawing>
              <wp:anchor distT="0" distB="0" distL="114300" distR="114300" simplePos="0" relativeHeight="251673600" behindDoc="0" locked="0" layoutInCell="1" allowOverlap="1" wp14:anchorId="27CE0175" wp14:editId="263FB677">
                <wp:simplePos x="0" y="0"/>
                <wp:positionH relativeFrom="column">
                  <wp:posOffset>-332300</wp:posOffset>
                </wp:positionH>
                <wp:positionV relativeFrom="paragraph">
                  <wp:posOffset>265284</wp:posOffset>
                </wp:positionV>
                <wp:extent cx="6314586" cy="45719"/>
                <wp:effectExtent l="19050" t="19050" r="29210" b="31115"/>
                <wp:wrapNone/>
                <wp:docPr id="780660802"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4586" cy="45719"/>
                        </a:xfrm>
                        <a:prstGeom prst="straightConnector1">
                          <a:avLst/>
                        </a:prstGeom>
                        <a:noFill/>
                        <a:ln w="2857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BCDBE" id="Straight Arrow Connector 3" o:spid="_x0000_s1026" type="#_x0000_t32" style="position:absolute;margin-left:-26.15pt;margin-top:20.9pt;width:497.2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" strokecolor="#31849b [2408]" strokeweight="2.25pt"/>
            </w:pict>
          </mc:Fallback>
        </mc:AlternateContent>
      </w:r>
    </w:p>
    <w:p w14:paraId="73A7346A" w14:textId="129F8DDA" w:rsidR="003C0C28" w:rsidRPr="003C0C28" w:rsidRDefault="003C0C28" w:rsidP="003C0C28"/>
    <w:p w14:paraId="02209EB2" w14:textId="7CD398BF" w:rsidR="00294F7C" w:rsidRPr="008C5661" w:rsidRDefault="00000000" w:rsidP="000B08A9">
      <w:pPr>
        <w:pStyle w:val="Heading2"/>
        <w:spacing w:before="0" w:line="360" w:lineRule="auto"/>
        <w:rPr>
          <w:rFonts w:ascii="Times New Roman" w:hAnsi="Times New Roman" w:cs="Times New Roman"/>
          <w:color w:val="C00000"/>
          <w:sz w:val="24"/>
          <w:szCs w:val="24"/>
        </w:rPr>
      </w:pPr>
      <w:r w:rsidRPr="008C5661">
        <w:rPr>
          <w:rFonts w:ascii="Times New Roman" w:hAnsi="Times New Roman" w:cs="Times New Roman"/>
          <w:color w:val="C00000"/>
          <w:sz w:val="24"/>
          <w:szCs w:val="24"/>
        </w:rPr>
        <w:t xml:space="preserve">Part 2: </w:t>
      </w:r>
      <w:r w:rsidR="00C22FC8" w:rsidRPr="008C5661">
        <w:rPr>
          <w:rFonts w:ascii="Times New Roman" w:hAnsi="Times New Roman" w:cs="Times New Roman"/>
          <w:color w:val="C00000"/>
          <w:sz w:val="24"/>
          <w:szCs w:val="24"/>
        </w:rPr>
        <w:t xml:space="preserve">Developing </w:t>
      </w:r>
      <w:r w:rsidRPr="008C5661">
        <w:rPr>
          <w:rFonts w:ascii="Times New Roman" w:hAnsi="Times New Roman" w:cs="Times New Roman"/>
          <w:color w:val="C00000"/>
          <w:sz w:val="24"/>
          <w:szCs w:val="24"/>
        </w:rPr>
        <w:t>Body Paragraphs</w:t>
      </w:r>
    </w:p>
    <w:p w14:paraId="3874CA7D" w14:textId="77777777" w:rsidR="00294F7C" w:rsidRPr="000B08A9" w:rsidRDefault="00000000" w:rsidP="000B08A9">
      <w:pPr>
        <w:spacing w:line="360" w:lineRule="auto"/>
        <w:rPr>
          <w:rFonts w:ascii="Times New Roman" w:hAnsi="Times New Roman" w:cs="Times New Roman"/>
          <w:sz w:val="24"/>
          <w:szCs w:val="24"/>
        </w:rPr>
      </w:pPr>
      <w:r w:rsidRPr="000B08A9">
        <w:rPr>
          <w:rFonts w:ascii="Times New Roman" w:hAnsi="Times New Roman" w:cs="Times New Roman"/>
          <w:sz w:val="24"/>
          <w:szCs w:val="24"/>
        </w:rPr>
        <w:t>Each body paragraph should follow the TEA structure:</w:t>
      </w:r>
    </w:p>
    <w:tbl>
      <w:tblPr>
        <w:tblStyle w:val="TableGridLight"/>
        <w:tblW w:w="0" w:type="auto"/>
        <w:tblLook w:val="04A0" w:firstRow="1" w:lastRow="0" w:firstColumn="1" w:lastColumn="0" w:noHBand="0" w:noVBand="1"/>
      </w:tblPr>
      <w:tblGrid>
        <w:gridCol w:w="2876"/>
        <w:gridCol w:w="2877"/>
        <w:gridCol w:w="2877"/>
      </w:tblGrid>
      <w:tr w:rsidR="00294F7C" w:rsidRPr="000B08A9" w14:paraId="28CA15AB" w14:textId="77777777" w:rsidTr="00593D54">
        <w:tc>
          <w:tcPr>
            <w:tcW w:w="2880" w:type="dxa"/>
          </w:tcPr>
          <w:p w14:paraId="20F6F024" w14:textId="77777777" w:rsidR="00593D54" w:rsidRDefault="00000000" w:rsidP="000B08A9">
            <w:pPr>
              <w:spacing w:line="360" w:lineRule="auto"/>
              <w:rPr>
                <w:rFonts w:ascii="Times New Roman" w:hAnsi="Times New Roman" w:cs="Times New Roman"/>
                <w:sz w:val="24"/>
                <w:szCs w:val="24"/>
              </w:rPr>
            </w:pPr>
            <w:r w:rsidRPr="008846F0">
              <w:rPr>
                <w:rFonts w:ascii="Times New Roman" w:hAnsi="Times New Roman" w:cs="Times New Roman"/>
                <w:b/>
                <w:bCs/>
                <w:sz w:val="24"/>
                <w:szCs w:val="24"/>
              </w:rPr>
              <w:t>T</w:t>
            </w:r>
            <w:r w:rsidRPr="000B08A9">
              <w:rPr>
                <w:rFonts w:ascii="Times New Roman" w:hAnsi="Times New Roman" w:cs="Times New Roman"/>
                <w:sz w:val="24"/>
                <w:szCs w:val="24"/>
              </w:rPr>
              <w:t xml:space="preserve"> - Thesis </w:t>
            </w:r>
          </w:p>
          <w:p w14:paraId="7388DD40" w14:textId="6A141F05" w:rsidR="00294F7C" w:rsidRPr="000B08A9" w:rsidRDefault="00000000" w:rsidP="000B08A9">
            <w:pPr>
              <w:spacing w:line="360" w:lineRule="auto"/>
              <w:rPr>
                <w:rFonts w:ascii="Times New Roman" w:hAnsi="Times New Roman" w:cs="Times New Roman"/>
                <w:sz w:val="24"/>
                <w:szCs w:val="24"/>
              </w:rPr>
            </w:pPr>
            <w:r w:rsidRPr="000B08A9">
              <w:rPr>
                <w:rFonts w:ascii="Times New Roman" w:hAnsi="Times New Roman" w:cs="Times New Roman"/>
                <w:sz w:val="24"/>
                <w:szCs w:val="24"/>
              </w:rPr>
              <w:t>(Topic Sentence)</w:t>
            </w:r>
          </w:p>
        </w:tc>
        <w:tc>
          <w:tcPr>
            <w:tcW w:w="2880" w:type="dxa"/>
          </w:tcPr>
          <w:p w14:paraId="227A2916" w14:textId="77777777" w:rsidR="00593D54" w:rsidRDefault="00000000" w:rsidP="000B08A9">
            <w:pPr>
              <w:spacing w:line="360" w:lineRule="auto"/>
              <w:rPr>
                <w:rFonts w:ascii="Times New Roman" w:hAnsi="Times New Roman" w:cs="Times New Roman"/>
                <w:sz w:val="24"/>
                <w:szCs w:val="24"/>
              </w:rPr>
            </w:pPr>
            <w:r w:rsidRPr="008846F0">
              <w:rPr>
                <w:rFonts w:ascii="Times New Roman" w:hAnsi="Times New Roman" w:cs="Times New Roman"/>
                <w:b/>
                <w:bCs/>
                <w:sz w:val="24"/>
                <w:szCs w:val="24"/>
              </w:rPr>
              <w:t>E</w:t>
            </w:r>
            <w:r w:rsidRPr="000B08A9">
              <w:rPr>
                <w:rFonts w:ascii="Times New Roman" w:hAnsi="Times New Roman" w:cs="Times New Roman"/>
                <w:sz w:val="24"/>
                <w:szCs w:val="24"/>
              </w:rPr>
              <w:t xml:space="preserve"> </w:t>
            </w:r>
            <w:r w:rsidR="00593D54">
              <w:rPr>
                <w:rFonts w:ascii="Times New Roman" w:hAnsi="Times New Roman" w:cs="Times New Roman"/>
                <w:sz w:val="24"/>
                <w:szCs w:val="24"/>
              </w:rPr>
              <w:t>–</w:t>
            </w:r>
            <w:r w:rsidRPr="000B08A9">
              <w:rPr>
                <w:rFonts w:ascii="Times New Roman" w:hAnsi="Times New Roman" w:cs="Times New Roman"/>
                <w:sz w:val="24"/>
                <w:szCs w:val="24"/>
              </w:rPr>
              <w:t xml:space="preserve"> Evidence </w:t>
            </w:r>
          </w:p>
          <w:p w14:paraId="649CC7CD" w14:textId="57051B8F" w:rsidR="00294F7C" w:rsidRPr="000B08A9" w:rsidRDefault="00000000" w:rsidP="000B08A9">
            <w:pPr>
              <w:spacing w:line="360" w:lineRule="auto"/>
              <w:rPr>
                <w:rFonts w:ascii="Times New Roman" w:hAnsi="Times New Roman" w:cs="Times New Roman"/>
                <w:sz w:val="24"/>
                <w:szCs w:val="24"/>
              </w:rPr>
            </w:pPr>
            <w:r w:rsidRPr="000B08A9">
              <w:rPr>
                <w:rFonts w:ascii="Times New Roman" w:hAnsi="Times New Roman" w:cs="Times New Roman"/>
                <w:sz w:val="24"/>
                <w:szCs w:val="24"/>
              </w:rPr>
              <w:t>(Cited</w:t>
            </w:r>
            <w:r w:rsidRPr="008846F0">
              <w:rPr>
                <w:rFonts w:ascii="Times New Roman" w:hAnsi="Times New Roman" w:cs="Times New Roman"/>
                <w:sz w:val="24"/>
                <w:szCs w:val="24"/>
              </w:rPr>
              <w:t xml:space="preserve"> I</w:t>
            </w:r>
            <w:r w:rsidRPr="000B08A9">
              <w:rPr>
                <w:rFonts w:ascii="Times New Roman" w:hAnsi="Times New Roman" w:cs="Times New Roman"/>
                <w:sz w:val="24"/>
                <w:szCs w:val="24"/>
              </w:rPr>
              <w:t>nfo</w:t>
            </w:r>
            <w:r w:rsidR="00593D54">
              <w:rPr>
                <w:rFonts w:ascii="Times New Roman" w:hAnsi="Times New Roman" w:cs="Times New Roman"/>
                <w:sz w:val="24"/>
                <w:szCs w:val="24"/>
              </w:rPr>
              <w:t>rmation</w:t>
            </w:r>
            <w:r w:rsidRPr="000B08A9">
              <w:rPr>
                <w:rFonts w:ascii="Times New Roman" w:hAnsi="Times New Roman" w:cs="Times New Roman"/>
                <w:sz w:val="24"/>
                <w:szCs w:val="24"/>
              </w:rPr>
              <w:t>)</w:t>
            </w:r>
          </w:p>
        </w:tc>
        <w:tc>
          <w:tcPr>
            <w:tcW w:w="2880" w:type="dxa"/>
          </w:tcPr>
          <w:p w14:paraId="4AE06C21" w14:textId="77777777" w:rsidR="00593D54" w:rsidRDefault="00000000" w:rsidP="000B08A9">
            <w:pPr>
              <w:spacing w:line="360" w:lineRule="auto"/>
              <w:rPr>
                <w:rFonts w:ascii="Times New Roman" w:hAnsi="Times New Roman" w:cs="Times New Roman"/>
                <w:sz w:val="24"/>
                <w:szCs w:val="24"/>
              </w:rPr>
            </w:pPr>
            <w:r w:rsidRPr="008846F0">
              <w:rPr>
                <w:rFonts w:ascii="Times New Roman" w:hAnsi="Times New Roman" w:cs="Times New Roman"/>
                <w:b/>
                <w:bCs/>
                <w:sz w:val="24"/>
                <w:szCs w:val="24"/>
              </w:rPr>
              <w:t>A</w:t>
            </w:r>
            <w:r w:rsidRPr="000B08A9">
              <w:rPr>
                <w:rFonts w:ascii="Times New Roman" w:hAnsi="Times New Roman" w:cs="Times New Roman"/>
                <w:sz w:val="24"/>
                <w:szCs w:val="24"/>
              </w:rPr>
              <w:t xml:space="preserve"> - Analysis </w:t>
            </w:r>
          </w:p>
          <w:p w14:paraId="6DA9DE82" w14:textId="79FF1BF5" w:rsidR="00294F7C" w:rsidRPr="000B08A9" w:rsidRDefault="00000000" w:rsidP="000B08A9">
            <w:pPr>
              <w:spacing w:line="360" w:lineRule="auto"/>
              <w:rPr>
                <w:rFonts w:ascii="Times New Roman" w:hAnsi="Times New Roman" w:cs="Times New Roman"/>
                <w:sz w:val="24"/>
                <w:szCs w:val="24"/>
              </w:rPr>
            </w:pPr>
            <w:r w:rsidRPr="000B08A9">
              <w:rPr>
                <w:rFonts w:ascii="Times New Roman" w:hAnsi="Times New Roman" w:cs="Times New Roman"/>
                <w:sz w:val="24"/>
                <w:szCs w:val="24"/>
              </w:rPr>
              <w:t>(Your Explanation)</w:t>
            </w:r>
          </w:p>
        </w:tc>
      </w:tr>
    </w:tbl>
    <w:p w14:paraId="7190C9A5" w14:textId="6DD54C94" w:rsidR="00140107" w:rsidRDefault="00834F4D" w:rsidP="00140107">
      <w:pPr>
        <w:spacing w:after="100" w:afterAutospacing="1" w:line="360" w:lineRule="auto"/>
        <w:outlineLvl w:val="2"/>
        <w:rPr>
          <w:rFonts w:ascii="Times New Roman" w:eastAsia="Times New Roman" w:hAnsi="Times New Roman" w:cs="Times New Roman"/>
          <w:i/>
          <w:iCs/>
          <w:sz w:val="24"/>
          <w:szCs w:val="24"/>
          <w:lang w:eastAsia="zh-CN"/>
        </w:rPr>
      </w:pPr>
      <w:r>
        <w:rPr>
          <w:noProof/>
        </w:rPr>
        <mc:AlternateContent>
          <mc:Choice Requires="wps">
            <w:drawing>
              <wp:anchor distT="0" distB="0" distL="114300" distR="114300" simplePos="0" relativeHeight="251663360" behindDoc="0" locked="0" layoutInCell="1" allowOverlap="1" wp14:anchorId="2AE7BA62" wp14:editId="647CAF6B">
                <wp:simplePos x="0" y="0"/>
                <wp:positionH relativeFrom="column">
                  <wp:posOffset>270761</wp:posOffset>
                </wp:positionH>
                <wp:positionV relativeFrom="paragraph">
                  <wp:posOffset>334763</wp:posOffset>
                </wp:positionV>
                <wp:extent cx="4422775" cy="541655"/>
                <wp:effectExtent l="0" t="0" r="15875" b="10795"/>
                <wp:wrapSquare wrapText="bothSides"/>
                <wp:docPr id="109944674" name="Text Box 1"/>
                <wp:cNvGraphicFramePr/>
                <a:graphic xmlns:a="http://schemas.openxmlformats.org/drawingml/2006/main">
                  <a:graphicData uri="http://schemas.microsoft.com/office/word/2010/wordprocessingShape">
                    <wps:wsp>
                      <wps:cNvSpPr txBox="1"/>
                      <wps:spPr>
                        <a:xfrm>
                          <a:off x="0" y="0"/>
                          <a:ext cx="4422775" cy="541655"/>
                        </a:xfrm>
                        <a:prstGeom prst="rect">
                          <a:avLst/>
                        </a:prstGeom>
                        <a:noFill/>
                        <a:ln w="6350">
                          <a:solidFill>
                            <a:prstClr val="black"/>
                          </a:solidFill>
                          <a:prstDash val="dash"/>
                        </a:ln>
                      </wps:spPr>
                      <wps:txbx>
                        <w:txbxContent>
                          <w:p w14:paraId="27DB2F13" w14:textId="4CEDA06A" w:rsidR="00834F4D" w:rsidRPr="00834F4D" w:rsidRDefault="00834F4D" w:rsidP="000B2ABD">
                            <w:pPr>
                              <w:spacing w:line="360" w:lineRule="auto"/>
                              <w:rPr>
                                <w:rFonts w:ascii="Segoe UI Emoji" w:hAnsi="Segoe UI Emoji" w:cs="Segoe UI Emoji"/>
                                <w:sz w:val="36"/>
                                <w:szCs w:val="36"/>
                              </w:rPr>
                            </w:pPr>
                            <w:r w:rsidRPr="00834F4D">
                              <w:rPr>
                                <w:rFonts w:ascii="Segoe UI Emoji" w:hAnsi="Segoe UI Emoji" w:cs="Segoe UI Emoji"/>
                                <w:sz w:val="36"/>
                                <w:szCs w:val="36"/>
                              </w:rPr>
                              <w:t>💡</w:t>
                            </w:r>
                            <w:r w:rsidRPr="00834F4D">
                              <w:rPr>
                                <w:rFonts w:ascii="Times New Roman" w:hAnsi="Times New Roman" w:cs="Times New Roman"/>
                                <w:i/>
                                <w:iCs/>
                                <w:sz w:val="24"/>
                                <w:szCs w:val="24"/>
                              </w:rPr>
                              <w:t xml:space="preserve"> </w:t>
                            </w:r>
                            <w:r w:rsidRPr="00834F4D">
                              <w:rPr>
                                <w:rFonts w:ascii="Times New Roman" w:hAnsi="Times New Roman" w:cs="Times New Roman"/>
                                <w:i/>
                                <w:iCs/>
                                <w:color w:val="1F497D" w:themeColor="text2"/>
                                <w:sz w:val="24"/>
                                <w:szCs w:val="24"/>
                              </w:rPr>
                              <w:t xml:space="preserve">Address each paragraph’s distinct </w:t>
                            </w:r>
                            <w:r w:rsidRPr="00834F4D">
                              <w:rPr>
                                <w:rFonts w:ascii="Times New Roman" w:hAnsi="Times New Roman" w:cs="Times New Roman"/>
                                <w:i/>
                                <w:iCs/>
                                <w:color w:val="1F497D" w:themeColor="text2"/>
                                <w:sz w:val="24"/>
                                <w:szCs w:val="24"/>
                              </w:rPr>
                              <w:t>point and</w:t>
                            </w:r>
                            <w:r w:rsidRPr="00834F4D">
                              <w:rPr>
                                <w:rFonts w:ascii="Times New Roman" w:hAnsi="Times New Roman" w:cs="Times New Roman"/>
                                <w:i/>
                                <w:iCs/>
                                <w:color w:val="1F497D" w:themeColor="text2"/>
                                <w:sz w:val="24"/>
                                <w:szCs w:val="24"/>
                              </w:rPr>
                              <w:t xml:space="preserve"> develop </w:t>
                            </w:r>
                            <w:r w:rsidR="00221DD6">
                              <w:rPr>
                                <w:rFonts w:ascii="Times New Roman" w:hAnsi="Times New Roman" w:cs="Times New Roman"/>
                                <w:i/>
                                <w:iCs/>
                                <w:color w:val="1F497D" w:themeColor="text2"/>
                                <w:sz w:val="24"/>
                                <w:szCs w:val="24"/>
                              </w:rPr>
                              <w:t xml:space="preserve">it </w:t>
                            </w:r>
                            <w:r w:rsidRPr="00834F4D">
                              <w:rPr>
                                <w:rFonts w:ascii="Times New Roman" w:hAnsi="Times New Roman" w:cs="Times New Roman"/>
                                <w:i/>
                                <w:iCs/>
                                <w:color w:val="1F497D" w:themeColor="text2"/>
                                <w:sz w:val="24"/>
                                <w:szCs w:val="24"/>
                              </w:rPr>
                              <w:t>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E7BA62" id="_x0000_t202" coordsize="21600,21600" o:spt="202" path="m,l,21600r21600,l21600,xe">
                <v:stroke joinstyle="miter"/>
                <v:path gradientshapeok="t" o:connecttype="rect"/>
              </v:shapetype>
              <v:shape id="Text Box 1" o:spid="_x0000_s1026" type="#_x0000_t202" style="position:absolute;margin-left:21.3pt;margin-top:26.35pt;width:348.25pt;height:4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" filled="f" strokeweight=".5pt">
                <v:fill o:detectmouseclick="t"/>
                <v:stroke dashstyle="dash"/>
                <v:textbox>
                  <w:txbxContent>
                    <w:p w14:paraId="27DB2F13" w14:textId="4CEDA06A" w:rsidR="00834F4D" w:rsidRPr="00834F4D" w:rsidRDefault="00834F4D" w:rsidP="000B2ABD">
                      <w:pPr>
                        <w:spacing w:line="360" w:lineRule="auto"/>
                        <w:rPr>
                          <w:rFonts w:ascii="Segoe UI Emoji" w:hAnsi="Segoe UI Emoji" w:cs="Segoe UI Emoji"/>
                          <w:sz w:val="36"/>
                          <w:szCs w:val="36"/>
                        </w:rPr>
                      </w:pPr>
                      <w:r w:rsidRPr="00834F4D">
                        <w:rPr>
                          <w:rFonts w:ascii="Segoe UI Emoji" w:hAnsi="Segoe UI Emoji" w:cs="Segoe UI Emoji"/>
                          <w:sz w:val="36"/>
                          <w:szCs w:val="36"/>
                        </w:rPr>
                        <w:t>💡</w:t>
                      </w:r>
                      <w:r w:rsidRPr="00834F4D">
                        <w:rPr>
                          <w:rFonts w:ascii="Times New Roman" w:hAnsi="Times New Roman" w:cs="Times New Roman"/>
                          <w:i/>
                          <w:iCs/>
                          <w:sz w:val="24"/>
                          <w:szCs w:val="24"/>
                        </w:rPr>
                        <w:t xml:space="preserve"> </w:t>
                      </w:r>
                      <w:r w:rsidRPr="00834F4D">
                        <w:rPr>
                          <w:rFonts w:ascii="Times New Roman" w:hAnsi="Times New Roman" w:cs="Times New Roman"/>
                          <w:i/>
                          <w:iCs/>
                          <w:color w:val="1F497D" w:themeColor="text2"/>
                          <w:sz w:val="24"/>
                          <w:szCs w:val="24"/>
                        </w:rPr>
                        <w:t xml:space="preserve">Address each paragraph’s distinct </w:t>
                      </w:r>
                      <w:r w:rsidRPr="00834F4D">
                        <w:rPr>
                          <w:rFonts w:ascii="Times New Roman" w:hAnsi="Times New Roman" w:cs="Times New Roman"/>
                          <w:i/>
                          <w:iCs/>
                          <w:color w:val="1F497D" w:themeColor="text2"/>
                          <w:sz w:val="24"/>
                          <w:szCs w:val="24"/>
                        </w:rPr>
                        <w:t>point and</w:t>
                      </w:r>
                      <w:r w:rsidRPr="00834F4D">
                        <w:rPr>
                          <w:rFonts w:ascii="Times New Roman" w:hAnsi="Times New Roman" w:cs="Times New Roman"/>
                          <w:i/>
                          <w:iCs/>
                          <w:color w:val="1F497D" w:themeColor="text2"/>
                          <w:sz w:val="24"/>
                          <w:szCs w:val="24"/>
                        </w:rPr>
                        <w:t xml:space="preserve"> develop </w:t>
                      </w:r>
                      <w:r w:rsidR="00221DD6">
                        <w:rPr>
                          <w:rFonts w:ascii="Times New Roman" w:hAnsi="Times New Roman" w:cs="Times New Roman"/>
                          <w:i/>
                          <w:iCs/>
                          <w:color w:val="1F497D" w:themeColor="text2"/>
                          <w:sz w:val="24"/>
                          <w:szCs w:val="24"/>
                        </w:rPr>
                        <w:t xml:space="preserve">it </w:t>
                      </w:r>
                      <w:r w:rsidRPr="00834F4D">
                        <w:rPr>
                          <w:rFonts w:ascii="Times New Roman" w:hAnsi="Times New Roman" w:cs="Times New Roman"/>
                          <w:i/>
                          <w:iCs/>
                          <w:color w:val="1F497D" w:themeColor="text2"/>
                          <w:sz w:val="24"/>
                          <w:szCs w:val="24"/>
                        </w:rPr>
                        <w:t>fully.</w:t>
                      </w:r>
                    </w:p>
                  </w:txbxContent>
                </v:textbox>
                <w10:wrap type="square"/>
              </v:shape>
            </w:pict>
          </mc:Fallback>
        </mc:AlternateContent>
      </w:r>
    </w:p>
    <w:p w14:paraId="192D7493" w14:textId="09B10171" w:rsidR="00834F4D" w:rsidRDefault="00834F4D" w:rsidP="00140107">
      <w:pPr>
        <w:spacing w:after="100" w:afterAutospacing="1" w:line="360" w:lineRule="auto"/>
        <w:outlineLvl w:val="2"/>
        <w:rPr>
          <w:rFonts w:ascii="Times New Roman" w:eastAsia="Times New Roman" w:hAnsi="Times New Roman" w:cs="Times New Roman"/>
          <w:i/>
          <w:iCs/>
          <w:sz w:val="24"/>
          <w:szCs w:val="24"/>
          <w:lang w:eastAsia="zh-CN"/>
        </w:rPr>
      </w:pPr>
    </w:p>
    <w:p w14:paraId="0159C5C5" w14:textId="6CA5B95F" w:rsidR="00834F4D" w:rsidRDefault="00834F4D" w:rsidP="00140107">
      <w:pPr>
        <w:spacing w:after="100" w:afterAutospacing="1" w:line="360" w:lineRule="auto"/>
        <w:outlineLvl w:val="2"/>
        <w:rPr>
          <w:rFonts w:ascii="Times New Roman" w:eastAsia="Times New Roman" w:hAnsi="Times New Roman" w:cs="Times New Roman"/>
          <w:i/>
          <w:iCs/>
          <w:sz w:val="24"/>
          <w:szCs w:val="24"/>
          <w:lang w:eastAsia="zh-CN"/>
        </w:rPr>
      </w:pPr>
    </w:p>
    <w:p w14:paraId="3F29DE15" w14:textId="66910478" w:rsidR="00140107" w:rsidRDefault="00FE4BFF" w:rsidP="00140107">
      <w:pPr>
        <w:spacing w:after="100" w:afterAutospacing="1" w:line="360" w:lineRule="auto"/>
        <w:outlineLvl w:val="2"/>
        <w:rPr>
          <w:rFonts w:ascii="Times New Roman" w:eastAsia="Times New Roman" w:hAnsi="Times New Roman" w:cs="Times New Roman"/>
          <w:i/>
          <w:iCs/>
          <w:sz w:val="24"/>
          <w:szCs w:val="24"/>
          <w:lang w:eastAsia="zh-CN"/>
        </w:rPr>
      </w:pPr>
      <w:r>
        <w:rPr>
          <w:rFonts w:ascii="Times New Roman" w:eastAsia="Times New Roman" w:hAnsi="Times New Roman" w:cs="Times New Roman"/>
          <w:b/>
          <w:bCs/>
          <w:noProof/>
          <w:sz w:val="24"/>
          <w:szCs w:val="24"/>
          <w:lang w:eastAsia="zh-CN"/>
        </w:rPr>
        <mc:AlternateContent>
          <mc:Choice Requires="wps">
            <w:drawing>
              <wp:anchor distT="0" distB="0" distL="114300" distR="114300" simplePos="0" relativeHeight="251659264" behindDoc="0" locked="0" layoutInCell="1" allowOverlap="1" wp14:anchorId="7A0CBA1C" wp14:editId="542914E0">
                <wp:simplePos x="0" y="0"/>
                <wp:positionH relativeFrom="column">
                  <wp:posOffset>-56584</wp:posOffset>
                </wp:positionH>
                <wp:positionV relativeFrom="paragraph">
                  <wp:posOffset>271459</wp:posOffset>
                </wp:positionV>
                <wp:extent cx="5689600" cy="3223034"/>
                <wp:effectExtent l="0" t="0" r="25400" b="15875"/>
                <wp:wrapNone/>
                <wp:docPr id="1792525981" name="Text Box 1"/>
                <wp:cNvGraphicFramePr/>
                <a:graphic xmlns:a="http://schemas.openxmlformats.org/drawingml/2006/main">
                  <a:graphicData uri="http://schemas.microsoft.com/office/word/2010/wordprocessingShape">
                    <wps:wsp>
                      <wps:cNvSpPr txBox="1"/>
                      <wps:spPr>
                        <a:xfrm>
                          <a:off x="0" y="0"/>
                          <a:ext cx="5689600" cy="3223034"/>
                        </a:xfrm>
                        <a:prstGeom prst="rect">
                          <a:avLst/>
                        </a:prstGeom>
                        <a:solidFill>
                          <a:schemeClr val="lt1"/>
                        </a:solidFill>
                        <a:ln w="6350">
                          <a:solidFill>
                            <a:prstClr val="black"/>
                          </a:solidFill>
                        </a:ln>
                      </wps:spPr>
                      <wps:txbx>
                        <w:txbxContent>
                          <w:p w14:paraId="2DFDB698" w14:textId="6223A6A3" w:rsidR="00140107" w:rsidRPr="000B08A9" w:rsidRDefault="00140107" w:rsidP="00140107">
                            <w:pPr>
                              <w:spacing w:after="100" w:afterAutospacing="1" w:line="360" w:lineRule="auto"/>
                              <w:ind w:firstLine="720"/>
                              <w:rPr>
                                <w:rFonts w:ascii="Times New Roman" w:eastAsia="Times New Roman" w:hAnsi="Times New Roman" w:cs="Times New Roman"/>
                                <w:sz w:val="24"/>
                                <w:szCs w:val="24"/>
                                <w:lang w:eastAsia="zh-CN"/>
                              </w:rPr>
                            </w:pPr>
                            <w:r w:rsidRPr="000B08A9">
                              <w:rPr>
                                <w:rFonts w:ascii="Times New Roman" w:eastAsia="Times New Roman" w:hAnsi="Times New Roman" w:cs="Times New Roman"/>
                                <w:sz w:val="24"/>
                                <w:szCs w:val="24"/>
                                <w:lang w:eastAsia="zh-CN"/>
                              </w:rPr>
                              <w:t xml:space="preserve">Artificial </w:t>
                            </w:r>
                            <w:r w:rsidRPr="00140107">
                              <w:rPr>
                                <w:rFonts w:ascii="Times New Roman" w:eastAsia="Times New Roman" w:hAnsi="Times New Roman" w:cs="Times New Roman"/>
                                <w:sz w:val="24"/>
                                <w:szCs w:val="24"/>
                                <w:lang w:eastAsia="zh-CN"/>
                              </w:rPr>
                              <w:t>Intelligence</w:t>
                            </w:r>
                            <w:r w:rsidRPr="000B08A9">
                              <w:rPr>
                                <w:rFonts w:ascii="Times New Roman" w:eastAsia="Times New Roman" w:hAnsi="Times New Roman" w:cs="Times New Roman"/>
                                <w:sz w:val="24"/>
                                <w:szCs w:val="24"/>
                                <w:lang w:eastAsia="zh-CN"/>
                              </w:rPr>
                              <w:t xml:space="preserve"> </w:t>
                            </w:r>
                            <w:r w:rsidRPr="00140107">
                              <w:rPr>
                                <w:rFonts w:ascii="Times New Roman" w:eastAsia="Times New Roman" w:hAnsi="Times New Roman" w:cs="Times New Roman"/>
                                <w:sz w:val="24"/>
                                <w:szCs w:val="24"/>
                                <w:lang w:eastAsia="zh-CN"/>
                              </w:rPr>
                              <w:t xml:space="preserve">is </w:t>
                            </w:r>
                            <w:r w:rsidRPr="000B08A9">
                              <w:rPr>
                                <w:rFonts w:ascii="Times New Roman" w:eastAsia="Times New Roman" w:hAnsi="Times New Roman" w:cs="Times New Roman"/>
                                <w:sz w:val="24"/>
                                <w:szCs w:val="24"/>
                                <w:lang w:eastAsia="zh-CN"/>
                              </w:rPr>
                              <w:t>fundamentally reshaping drug discovery by improving the speed, accuracy, and cost-efficiency of identifying new therapeutic compounds.</w:t>
                            </w:r>
                            <w:r w:rsidRPr="00140107">
                              <w:rPr>
                                <w:rFonts w:ascii="Times New Roman" w:eastAsia="Times New Roman" w:hAnsi="Times New Roman" w:cs="Times New Roman"/>
                                <w:sz w:val="24"/>
                                <w:szCs w:val="24"/>
                                <w:lang w:eastAsia="zh-CN"/>
                              </w:rPr>
                              <w:t xml:space="preserve"> </w:t>
                            </w:r>
                            <w:r w:rsidRPr="000B08A9">
                              <w:rPr>
                                <w:rFonts w:ascii="Times New Roman" w:eastAsia="Times New Roman" w:hAnsi="Times New Roman" w:cs="Times New Roman"/>
                                <w:sz w:val="24"/>
                                <w:szCs w:val="24"/>
                                <w:lang w:eastAsia="zh-CN"/>
                              </w:rPr>
                              <w:t xml:space="preserve">AI models can analyze millions of molecular combinations and biological targets much faster than traditional lab-based methods. For example, </w:t>
                            </w:r>
                            <w:proofErr w:type="spellStart"/>
                            <w:r w:rsidRPr="000B08A9">
                              <w:rPr>
                                <w:rFonts w:ascii="Times New Roman" w:eastAsia="Times New Roman" w:hAnsi="Times New Roman" w:cs="Times New Roman"/>
                                <w:sz w:val="24"/>
                                <w:szCs w:val="24"/>
                                <w:lang w:eastAsia="zh-CN"/>
                              </w:rPr>
                              <w:t>Insilico</w:t>
                            </w:r>
                            <w:proofErr w:type="spellEnd"/>
                            <w:r w:rsidRPr="000B08A9">
                              <w:rPr>
                                <w:rFonts w:ascii="Times New Roman" w:eastAsia="Times New Roman" w:hAnsi="Times New Roman" w:cs="Times New Roman"/>
                                <w:sz w:val="24"/>
                                <w:szCs w:val="24"/>
                                <w:lang w:eastAsia="zh-CN"/>
                              </w:rPr>
                              <w:t xml:space="preserve"> Medicine’s AI-driven drug development reduced drug discovery time from years to just months (</w:t>
                            </w:r>
                            <w:proofErr w:type="spellStart"/>
                            <w:r w:rsidRPr="000B08A9">
                              <w:rPr>
                                <w:rFonts w:ascii="Times New Roman" w:eastAsia="Times New Roman" w:hAnsi="Times New Roman" w:cs="Times New Roman"/>
                                <w:sz w:val="24"/>
                                <w:szCs w:val="24"/>
                                <w:lang w:eastAsia="zh-CN"/>
                              </w:rPr>
                              <w:t>Zhavoronkov</w:t>
                            </w:r>
                            <w:proofErr w:type="spellEnd"/>
                            <w:r w:rsidRPr="000B08A9">
                              <w:rPr>
                                <w:rFonts w:ascii="Times New Roman" w:eastAsia="Times New Roman" w:hAnsi="Times New Roman" w:cs="Times New Roman"/>
                                <w:sz w:val="24"/>
                                <w:szCs w:val="24"/>
                                <w:lang w:eastAsia="zh-CN"/>
                              </w:rPr>
                              <w:t xml:space="preserve"> et al., 2023). Another study from ScienceDirect shows that AI algorithms successfully predicted protein-ligand interactions, reducing experimental trial costs</w:t>
                            </w:r>
                            <w:r w:rsidRPr="00140107">
                              <w:rPr>
                                <w:rFonts w:ascii="Times New Roman" w:eastAsia="Times New Roman" w:hAnsi="Times New Roman" w:cs="Times New Roman"/>
                                <w:sz w:val="24"/>
                                <w:szCs w:val="24"/>
                                <w:lang w:eastAsia="zh-CN"/>
                              </w:rPr>
                              <w:t xml:space="preserve">. </w:t>
                            </w:r>
                            <w:r w:rsidRPr="000B08A9">
                              <w:rPr>
                                <w:rFonts w:ascii="Times New Roman" w:eastAsia="Times New Roman" w:hAnsi="Times New Roman" w:cs="Times New Roman"/>
                                <w:sz w:val="24"/>
                                <w:szCs w:val="24"/>
                                <w:lang w:eastAsia="zh-CN"/>
                              </w:rPr>
                              <w:t xml:space="preserve">While AI accelerates discovery, challenges remain regarding </w:t>
                            </w:r>
                            <w:r w:rsidRPr="000B08A9">
                              <w:rPr>
                                <w:rFonts w:ascii="Times New Roman" w:eastAsia="Times New Roman" w:hAnsi="Times New Roman" w:cs="Times New Roman"/>
                                <w:b/>
                                <w:bCs/>
                                <w:sz w:val="24"/>
                                <w:szCs w:val="24"/>
                                <w:lang w:eastAsia="zh-CN"/>
                              </w:rPr>
                              <w:t>data quality, bias</w:t>
                            </w:r>
                            <w:r w:rsidRPr="000B08A9">
                              <w:rPr>
                                <w:rFonts w:ascii="Times New Roman" w:eastAsia="Times New Roman" w:hAnsi="Times New Roman" w:cs="Times New Roman"/>
                                <w:sz w:val="24"/>
                                <w:szCs w:val="24"/>
                                <w:lang w:eastAsia="zh-CN"/>
                              </w:rPr>
                              <w:t xml:space="preserve">, and </w:t>
                            </w:r>
                            <w:r w:rsidRPr="000B08A9">
                              <w:rPr>
                                <w:rFonts w:ascii="Times New Roman" w:eastAsia="Times New Roman" w:hAnsi="Times New Roman" w:cs="Times New Roman"/>
                                <w:b/>
                                <w:bCs/>
                                <w:sz w:val="24"/>
                                <w:szCs w:val="24"/>
                                <w:lang w:eastAsia="zh-CN"/>
                              </w:rPr>
                              <w:t>regulatory approval</w:t>
                            </w:r>
                            <w:r w:rsidRPr="000B08A9">
                              <w:rPr>
                                <w:rFonts w:ascii="Times New Roman" w:eastAsia="Times New Roman" w:hAnsi="Times New Roman" w:cs="Times New Roman"/>
                                <w:sz w:val="24"/>
                                <w:szCs w:val="24"/>
                                <w:lang w:eastAsia="zh-CN"/>
                              </w:rPr>
                              <w:t>. Poor data inputs may produce misleading predictions, which could be costly or dangerous. Moreover, AI-generated drug candidates still require rigorous preclinical and clinical testing (Blanco-Gonzalez et al., 2022). Thus, AI is a powerful tool but not a substitute for critical human judgment and experimental validation.</w:t>
                            </w:r>
                          </w:p>
                          <w:p w14:paraId="6756EB64" w14:textId="77777777" w:rsidR="00140107" w:rsidRPr="00140107" w:rsidRDefault="001401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CBA1C" id="_x0000_s1027" type="#_x0000_t202" style="position:absolute;margin-left:-4.45pt;margin-top:21.35pt;width:448pt;height:25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ogAOgIAAIQ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" fillcolor="white [3201]" strokeweight=".5pt">
                <v:textbox>
                  <w:txbxContent>
                    <w:p w14:paraId="2DFDB698" w14:textId="6223A6A3" w:rsidR="00140107" w:rsidRPr="000B08A9" w:rsidRDefault="00140107" w:rsidP="00140107">
                      <w:pPr>
                        <w:spacing w:after="100" w:afterAutospacing="1" w:line="360" w:lineRule="auto"/>
                        <w:ind w:firstLine="720"/>
                        <w:rPr>
                          <w:rFonts w:ascii="Times New Roman" w:eastAsia="Times New Roman" w:hAnsi="Times New Roman" w:cs="Times New Roman"/>
                          <w:sz w:val="24"/>
                          <w:szCs w:val="24"/>
                          <w:lang w:eastAsia="zh-CN"/>
                        </w:rPr>
                      </w:pPr>
                      <w:r w:rsidRPr="000B08A9">
                        <w:rPr>
                          <w:rFonts w:ascii="Times New Roman" w:eastAsia="Times New Roman" w:hAnsi="Times New Roman" w:cs="Times New Roman"/>
                          <w:sz w:val="24"/>
                          <w:szCs w:val="24"/>
                          <w:lang w:eastAsia="zh-CN"/>
                        </w:rPr>
                        <w:t xml:space="preserve">Artificial </w:t>
                      </w:r>
                      <w:r w:rsidRPr="00140107">
                        <w:rPr>
                          <w:rFonts w:ascii="Times New Roman" w:eastAsia="Times New Roman" w:hAnsi="Times New Roman" w:cs="Times New Roman"/>
                          <w:sz w:val="24"/>
                          <w:szCs w:val="24"/>
                          <w:lang w:eastAsia="zh-CN"/>
                        </w:rPr>
                        <w:t>Intelligence</w:t>
                      </w:r>
                      <w:r w:rsidRPr="000B08A9">
                        <w:rPr>
                          <w:rFonts w:ascii="Times New Roman" w:eastAsia="Times New Roman" w:hAnsi="Times New Roman" w:cs="Times New Roman"/>
                          <w:sz w:val="24"/>
                          <w:szCs w:val="24"/>
                          <w:lang w:eastAsia="zh-CN"/>
                        </w:rPr>
                        <w:t xml:space="preserve"> </w:t>
                      </w:r>
                      <w:r w:rsidRPr="00140107">
                        <w:rPr>
                          <w:rFonts w:ascii="Times New Roman" w:eastAsia="Times New Roman" w:hAnsi="Times New Roman" w:cs="Times New Roman"/>
                          <w:sz w:val="24"/>
                          <w:szCs w:val="24"/>
                          <w:lang w:eastAsia="zh-CN"/>
                        </w:rPr>
                        <w:t xml:space="preserve">is </w:t>
                      </w:r>
                      <w:r w:rsidRPr="000B08A9">
                        <w:rPr>
                          <w:rFonts w:ascii="Times New Roman" w:eastAsia="Times New Roman" w:hAnsi="Times New Roman" w:cs="Times New Roman"/>
                          <w:sz w:val="24"/>
                          <w:szCs w:val="24"/>
                          <w:lang w:eastAsia="zh-CN"/>
                        </w:rPr>
                        <w:t>fundamentally reshaping drug discovery by improving the speed, accuracy, and cost-efficiency of identifying new therapeutic compounds.</w:t>
                      </w:r>
                      <w:r w:rsidRPr="00140107">
                        <w:rPr>
                          <w:rFonts w:ascii="Times New Roman" w:eastAsia="Times New Roman" w:hAnsi="Times New Roman" w:cs="Times New Roman"/>
                          <w:sz w:val="24"/>
                          <w:szCs w:val="24"/>
                          <w:lang w:eastAsia="zh-CN"/>
                        </w:rPr>
                        <w:t xml:space="preserve"> </w:t>
                      </w:r>
                      <w:r w:rsidRPr="000B08A9">
                        <w:rPr>
                          <w:rFonts w:ascii="Times New Roman" w:eastAsia="Times New Roman" w:hAnsi="Times New Roman" w:cs="Times New Roman"/>
                          <w:sz w:val="24"/>
                          <w:szCs w:val="24"/>
                          <w:lang w:eastAsia="zh-CN"/>
                        </w:rPr>
                        <w:t xml:space="preserve">AI models can analyze millions of molecular combinations and biological targets much faster than traditional lab-based methods. For example, </w:t>
                      </w:r>
                      <w:proofErr w:type="spellStart"/>
                      <w:r w:rsidRPr="000B08A9">
                        <w:rPr>
                          <w:rFonts w:ascii="Times New Roman" w:eastAsia="Times New Roman" w:hAnsi="Times New Roman" w:cs="Times New Roman"/>
                          <w:sz w:val="24"/>
                          <w:szCs w:val="24"/>
                          <w:lang w:eastAsia="zh-CN"/>
                        </w:rPr>
                        <w:t>Insilico</w:t>
                      </w:r>
                      <w:proofErr w:type="spellEnd"/>
                      <w:r w:rsidRPr="000B08A9">
                        <w:rPr>
                          <w:rFonts w:ascii="Times New Roman" w:eastAsia="Times New Roman" w:hAnsi="Times New Roman" w:cs="Times New Roman"/>
                          <w:sz w:val="24"/>
                          <w:szCs w:val="24"/>
                          <w:lang w:eastAsia="zh-CN"/>
                        </w:rPr>
                        <w:t xml:space="preserve"> Medicine’s AI-driven drug development reduced drug discovery time from years to just months (</w:t>
                      </w:r>
                      <w:proofErr w:type="spellStart"/>
                      <w:r w:rsidRPr="000B08A9">
                        <w:rPr>
                          <w:rFonts w:ascii="Times New Roman" w:eastAsia="Times New Roman" w:hAnsi="Times New Roman" w:cs="Times New Roman"/>
                          <w:sz w:val="24"/>
                          <w:szCs w:val="24"/>
                          <w:lang w:eastAsia="zh-CN"/>
                        </w:rPr>
                        <w:t>Zhavoronkov</w:t>
                      </w:r>
                      <w:proofErr w:type="spellEnd"/>
                      <w:r w:rsidRPr="000B08A9">
                        <w:rPr>
                          <w:rFonts w:ascii="Times New Roman" w:eastAsia="Times New Roman" w:hAnsi="Times New Roman" w:cs="Times New Roman"/>
                          <w:sz w:val="24"/>
                          <w:szCs w:val="24"/>
                          <w:lang w:eastAsia="zh-CN"/>
                        </w:rPr>
                        <w:t xml:space="preserve"> et al., 2023). Another study from ScienceDirect shows that AI algorithms successfully predicted protein-ligand interactions, reducing experimental trial costs</w:t>
                      </w:r>
                      <w:r w:rsidRPr="00140107">
                        <w:rPr>
                          <w:rFonts w:ascii="Times New Roman" w:eastAsia="Times New Roman" w:hAnsi="Times New Roman" w:cs="Times New Roman"/>
                          <w:sz w:val="24"/>
                          <w:szCs w:val="24"/>
                          <w:lang w:eastAsia="zh-CN"/>
                        </w:rPr>
                        <w:t xml:space="preserve">. </w:t>
                      </w:r>
                      <w:r w:rsidRPr="000B08A9">
                        <w:rPr>
                          <w:rFonts w:ascii="Times New Roman" w:eastAsia="Times New Roman" w:hAnsi="Times New Roman" w:cs="Times New Roman"/>
                          <w:sz w:val="24"/>
                          <w:szCs w:val="24"/>
                          <w:lang w:eastAsia="zh-CN"/>
                        </w:rPr>
                        <w:t xml:space="preserve">While AI accelerates discovery, challenges remain regarding </w:t>
                      </w:r>
                      <w:r w:rsidRPr="000B08A9">
                        <w:rPr>
                          <w:rFonts w:ascii="Times New Roman" w:eastAsia="Times New Roman" w:hAnsi="Times New Roman" w:cs="Times New Roman"/>
                          <w:b/>
                          <w:bCs/>
                          <w:sz w:val="24"/>
                          <w:szCs w:val="24"/>
                          <w:lang w:eastAsia="zh-CN"/>
                        </w:rPr>
                        <w:t>data quality, bias</w:t>
                      </w:r>
                      <w:r w:rsidRPr="000B08A9">
                        <w:rPr>
                          <w:rFonts w:ascii="Times New Roman" w:eastAsia="Times New Roman" w:hAnsi="Times New Roman" w:cs="Times New Roman"/>
                          <w:sz w:val="24"/>
                          <w:szCs w:val="24"/>
                          <w:lang w:eastAsia="zh-CN"/>
                        </w:rPr>
                        <w:t xml:space="preserve">, and </w:t>
                      </w:r>
                      <w:r w:rsidRPr="000B08A9">
                        <w:rPr>
                          <w:rFonts w:ascii="Times New Roman" w:eastAsia="Times New Roman" w:hAnsi="Times New Roman" w:cs="Times New Roman"/>
                          <w:b/>
                          <w:bCs/>
                          <w:sz w:val="24"/>
                          <w:szCs w:val="24"/>
                          <w:lang w:eastAsia="zh-CN"/>
                        </w:rPr>
                        <w:t>regulatory approval</w:t>
                      </w:r>
                      <w:r w:rsidRPr="000B08A9">
                        <w:rPr>
                          <w:rFonts w:ascii="Times New Roman" w:eastAsia="Times New Roman" w:hAnsi="Times New Roman" w:cs="Times New Roman"/>
                          <w:sz w:val="24"/>
                          <w:szCs w:val="24"/>
                          <w:lang w:eastAsia="zh-CN"/>
                        </w:rPr>
                        <w:t>. Poor data inputs may produce misleading predictions, which could be costly or dangerous. Moreover, AI-generated drug candidates still require rigorous preclinical and clinical testing (Blanco-Gonzalez et al., 2022). Thus, AI is a powerful tool but not a substitute for critical human judgment and experimental validation.</w:t>
                      </w:r>
                    </w:p>
                    <w:p w14:paraId="6756EB64" w14:textId="77777777" w:rsidR="00140107" w:rsidRPr="00140107" w:rsidRDefault="00140107"/>
                  </w:txbxContent>
                </v:textbox>
              </v:shape>
            </w:pict>
          </mc:Fallback>
        </mc:AlternateContent>
      </w:r>
      <w:r w:rsidR="00140107" w:rsidRPr="00140107">
        <w:rPr>
          <w:rFonts w:ascii="Times New Roman" w:eastAsia="Times New Roman" w:hAnsi="Times New Roman" w:cs="Times New Roman"/>
          <w:i/>
          <w:iCs/>
          <w:sz w:val="24"/>
          <w:szCs w:val="24"/>
          <w:lang w:eastAsia="zh-CN"/>
        </w:rPr>
        <w:t>Which of the following is the thesis, evidence, and analysis?</w:t>
      </w:r>
    </w:p>
    <w:p w14:paraId="6560DB01" w14:textId="4434F963" w:rsidR="00140107" w:rsidRPr="00140107" w:rsidRDefault="00140107" w:rsidP="00140107">
      <w:pPr>
        <w:spacing w:after="100" w:afterAutospacing="1" w:line="360" w:lineRule="auto"/>
        <w:outlineLvl w:val="2"/>
        <w:rPr>
          <w:rFonts w:ascii="Times New Roman" w:eastAsia="Times New Roman" w:hAnsi="Times New Roman" w:cs="Times New Roman"/>
          <w:i/>
          <w:iCs/>
          <w:sz w:val="24"/>
          <w:szCs w:val="24"/>
          <w:lang w:eastAsia="zh-CN"/>
        </w:rPr>
      </w:pPr>
    </w:p>
    <w:p w14:paraId="60C15EEF" w14:textId="77777777" w:rsidR="00140107" w:rsidRDefault="00140107" w:rsidP="00140107">
      <w:pPr>
        <w:spacing w:after="100" w:afterAutospacing="1" w:line="360" w:lineRule="auto"/>
        <w:rPr>
          <w:rFonts w:ascii="Times New Roman" w:eastAsia="Times New Roman" w:hAnsi="Times New Roman" w:cs="Times New Roman"/>
          <w:b/>
          <w:bCs/>
          <w:sz w:val="24"/>
          <w:szCs w:val="24"/>
          <w:lang w:eastAsia="zh-CN"/>
        </w:rPr>
      </w:pPr>
    </w:p>
    <w:p w14:paraId="14B873DC" w14:textId="77777777" w:rsidR="00140107" w:rsidRDefault="00140107" w:rsidP="00140107">
      <w:pPr>
        <w:spacing w:after="100" w:afterAutospacing="1" w:line="360" w:lineRule="auto"/>
        <w:rPr>
          <w:rFonts w:ascii="Times New Roman" w:eastAsia="Times New Roman" w:hAnsi="Times New Roman" w:cs="Times New Roman"/>
          <w:b/>
          <w:bCs/>
          <w:sz w:val="24"/>
          <w:szCs w:val="24"/>
          <w:lang w:eastAsia="zh-CN"/>
        </w:rPr>
      </w:pPr>
    </w:p>
    <w:p w14:paraId="06BCA24B" w14:textId="77777777" w:rsidR="00FE4BFF" w:rsidRDefault="00FE4BFF" w:rsidP="00140107">
      <w:pPr>
        <w:spacing w:after="100" w:afterAutospacing="1" w:line="360" w:lineRule="auto"/>
        <w:rPr>
          <w:rFonts w:ascii="Times New Roman" w:eastAsia="Times New Roman" w:hAnsi="Times New Roman" w:cs="Times New Roman"/>
          <w:b/>
          <w:bCs/>
          <w:sz w:val="24"/>
          <w:szCs w:val="24"/>
          <w:lang w:eastAsia="zh-CN"/>
        </w:rPr>
      </w:pPr>
    </w:p>
    <w:p w14:paraId="1DB275A9" w14:textId="77777777" w:rsidR="00FE4BFF" w:rsidRDefault="00FE4BFF" w:rsidP="00140107">
      <w:pPr>
        <w:spacing w:after="100" w:afterAutospacing="1" w:line="360" w:lineRule="auto"/>
        <w:rPr>
          <w:rFonts w:ascii="Times New Roman" w:eastAsia="Times New Roman" w:hAnsi="Times New Roman" w:cs="Times New Roman"/>
          <w:b/>
          <w:bCs/>
          <w:sz w:val="24"/>
          <w:szCs w:val="24"/>
          <w:lang w:eastAsia="zh-CN"/>
        </w:rPr>
      </w:pPr>
    </w:p>
    <w:p w14:paraId="2BC6B39A" w14:textId="77777777" w:rsidR="00FE4BFF" w:rsidRDefault="00FE4BFF" w:rsidP="00140107">
      <w:pPr>
        <w:spacing w:after="100" w:afterAutospacing="1" w:line="360" w:lineRule="auto"/>
        <w:rPr>
          <w:rFonts w:ascii="Times New Roman" w:eastAsia="Times New Roman" w:hAnsi="Times New Roman" w:cs="Times New Roman"/>
          <w:b/>
          <w:bCs/>
          <w:sz w:val="24"/>
          <w:szCs w:val="24"/>
          <w:lang w:eastAsia="zh-CN"/>
        </w:rPr>
      </w:pPr>
    </w:p>
    <w:p w14:paraId="69C09E00" w14:textId="77777777" w:rsidR="00FE4BFF" w:rsidRDefault="00FE4BFF" w:rsidP="00140107">
      <w:pPr>
        <w:spacing w:after="100" w:afterAutospacing="1" w:line="360" w:lineRule="auto"/>
        <w:rPr>
          <w:rFonts w:ascii="Times New Roman" w:eastAsia="Times New Roman" w:hAnsi="Times New Roman" w:cs="Times New Roman"/>
          <w:b/>
          <w:bCs/>
          <w:sz w:val="24"/>
          <w:szCs w:val="24"/>
          <w:lang w:eastAsia="zh-CN"/>
        </w:rPr>
      </w:pPr>
    </w:p>
    <w:p w14:paraId="3151B43E" w14:textId="77777777" w:rsidR="00FE4BFF" w:rsidRDefault="00FE4BFF" w:rsidP="00140107">
      <w:pPr>
        <w:spacing w:after="100" w:afterAutospacing="1" w:line="360" w:lineRule="auto"/>
        <w:rPr>
          <w:rFonts w:ascii="Times New Roman" w:eastAsia="Times New Roman" w:hAnsi="Times New Roman" w:cs="Times New Roman"/>
          <w:b/>
          <w:bCs/>
          <w:sz w:val="24"/>
          <w:szCs w:val="24"/>
          <w:lang w:eastAsia="zh-CN"/>
        </w:rPr>
      </w:pPr>
    </w:p>
    <w:p w14:paraId="59548023" w14:textId="4712A506" w:rsidR="00140107" w:rsidRPr="000B08A9" w:rsidRDefault="00140107" w:rsidP="00140107">
      <w:pPr>
        <w:spacing w:after="100" w:afterAutospacing="1" w:line="360" w:lineRule="auto"/>
        <w:rPr>
          <w:rFonts w:ascii="Times New Roman" w:eastAsia="Times New Roman" w:hAnsi="Times New Roman" w:cs="Times New Roman"/>
          <w:sz w:val="24"/>
          <w:szCs w:val="24"/>
          <w:lang w:eastAsia="zh-CN"/>
        </w:rPr>
      </w:pPr>
      <w:r w:rsidRPr="000B08A9">
        <w:rPr>
          <w:rFonts w:ascii="Times New Roman" w:eastAsia="Times New Roman" w:hAnsi="Times New Roman" w:cs="Times New Roman"/>
          <w:b/>
          <w:bCs/>
          <w:sz w:val="24"/>
          <w:szCs w:val="24"/>
          <w:lang w:eastAsia="zh-CN"/>
        </w:rPr>
        <w:t>Thesis:</w:t>
      </w:r>
      <w:r w:rsidRPr="000B08A9">
        <w:rPr>
          <w:rFonts w:ascii="Times New Roman" w:eastAsia="Times New Roman" w:hAnsi="Times New Roman" w:cs="Times New Roman"/>
          <w:sz w:val="24"/>
          <w:szCs w:val="24"/>
          <w:lang w:eastAsia="zh-CN"/>
        </w:rPr>
        <w:br/>
        <w:t xml:space="preserve">Artificial </w:t>
      </w:r>
      <w:proofErr w:type="gramStart"/>
      <w:r w:rsidRPr="000B08A9">
        <w:rPr>
          <w:rFonts w:ascii="Times New Roman" w:eastAsia="Times New Roman" w:hAnsi="Times New Roman" w:cs="Times New Roman"/>
          <w:sz w:val="24"/>
          <w:szCs w:val="24"/>
          <w:lang w:eastAsia="zh-CN"/>
        </w:rPr>
        <w:t xml:space="preserve">Intelligence </w:t>
      </w:r>
      <w:r>
        <w:rPr>
          <w:rFonts w:ascii="Times New Roman" w:eastAsia="Times New Roman" w:hAnsi="Times New Roman" w:cs="Times New Roman"/>
          <w:sz w:val="24"/>
          <w:szCs w:val="24"/>
          <w:lang w:eastAsia="zh-CN"/>
        </w:rPr>
        <w:t>is</w:t>
      </w:r>
      <w:proofErr w:type="gramEnd"/>
      <w:r>
        <w:rPr>
          <w:rFonts w:ascii="Times New Roman" w:eastAsia="Times New Roman" w:hAnsi="Times New Roman" w:cs="Times New Roman"/>
          <w:sz w:val="24"/>
          <w:szCs w:val="24"/>
          <w:lang w:eastAsia="zh-CN"/>
        </w:rPr>
        <w:t xml:space="preserve"> </w:t>
      </w:r>
      <w:r w:rsidRPr="000B08A9">
        <w:rPr>
          <w:rFonts w:ascii="Times New Roman" w:eastAsia="Times New Roman" w:hAnsi="Times New Roman" w:cs="Times New Roman"/>
          <w:sz w:val="24"/>
          <w:szCs w:val="24"/>
          <w:lang w:eastAsia="zh-CN"/>
        </w:rPr>
        <w:t>fundamentally reshaping drug discovery by improving the speed, accuracy, and cost-efficiency of identifying new therapeutic compounds.</w:t>
      </w:r>
    </w:p>
    <w:p w14:paraId="19C4B5EE" w14:textId="61DD3E26" w:rsidR="00140107" w:rsidRPr="000B08A9" w:rsidRDefault="00140107" w:rsidP="00140107">
      <w:pPr>
        <w:spacing w:after="100" w:afterAutospacing="1" w:line="360" w:lineRule="auto"/>
        <w:rPr>
          <w:rFonts w:ascii="Times New Roman" w:eastAsia="Times New Roman" w:hAnsi="Times New Roman" w:cs="Times New Roman"/>
          <w:sz w:val="24"/>
          <w:szCs w:val="24"/>
          <w:lang w:eastAsia="zh-CN"/>
        </w:rPr>
      </w:pPr>
      <w:r w:rsidRPr="000B08A9">
        <w:rPr>
          <w:rFonts w:ascii="Times New Roman" w:eastAsia="Times New Roman" w:hAnsi="Times New Roman" w:cs="Times New Roman"/>
          <w:b/>
          <w:bCs/>
          <w:sz w:val="24"/>
          <w:szCs w:val="24"/>
          <w:lang w:eastAsia="zh-CN"/>
        </w:rPr>
        <w:t>Evidence:</w:t>
      </w:r>
      <w:r w:rsidRPr="000B08A9">
        <w:rPr>
          <w:rFonts w:ascii="Times New Roman" w:eastAsia="Times New Roman" w:hAnsi="Times New Roman" w:cs="Times New Roman"/>
          <w:sz w:val="24"/>
          <w:szCs w:val="24"/>
          <w:lang w:eastAsia="zh-CN"/>
        </w:rPr>
        <w:br/>
      </w:r>
      <w:r w:rsidRPr="00140107">
        <w:rPr>
          <w:rFonts w:ascii="Times New Roman" w:eastAsia="Times New Roman" w:hAnsi="Times New Roman" w:cs="Times New Roman"/>
          <w:b/>
          <w:bCs/>
          <w:i/>
          <w:iCs/>
          <w:sz w:val="24"/>
          <w:szCs w:val="24"/>
          <w:lang w:eastAsia="zh-CN"/>
        </w:rPr>
        <w:t>(explanation/</w:t>
      </w:r>
      <w:proofErr w:type="gramStart"/>
      <w:r w:rsidRPr="00140107">
        <w:rPr>
          <w:rFonts w:ascii="Times New Roman" w:eastAsia="Times New Roman" w:hAnsi="Times New Roman" w:cs="Times New Roman"/>
          <w:b/>
          <w:bCs/>
          <w:i/>
          <w:iCs/>
          <w:sz w:val="24"/>
          <w:szCs w:val="24"/>
          <w:lang w:eastAsia="zh-CN"/>
        </w:rPr>
        <w:t>background)</w:t>
      </w:r>
      <w:r w:rsidRPr="000B08A9">
        <w:rPr>
          <w:rFonts w:ascii="Times New Roman" w:eastAsia="Times New Roman" w:hAnsi="Times New Roman" w:cs="Times New Roman"/>
          <w:sz w:val="24"/>
          <w:szCs w:val="24"/>
          <w:lang w:eastAsia="zh-CN"/>
        </w:rPr>
        <w:t>AI</w:t>
      </w:r>
      <w:proofErr w:type="gramEnd"/>
      <w:r w:rsidRPr="000B08A9">
        <w:rPr>
          <w:rFonts w:ascii="Times New Roman" w:eastAsia="Times New Roman" w:hAnsi="Times New Roman" w:cs="Times New Roman"/>
          <w:sz w:val="24"/>
          <w:szCs w:val="24"/>
          <w:lang w:eastAsia="zh-CN"/>
        </w:rPr>
        <w:t xml:space="preserve"> models can analyze millions of molecular combinations and biological targets much faster than traditional lab-based methods. </w:t>
      </w:r>
      <w:proofErr w:type="gramStart"/>
      <w:r w:rsidR="001E1116" w:rsidRPr="001E1116">
        <w:rPr>
          <w:rFonts w:ascii="Times New Roman" w:eastAsia="Times New Roman" w:hAnsi="Times New Roman" w:cs="Times New Roman"/>
          <w:b/>
          <w:bCs/>
          <w:i/>
          <w:iCs/>
          <w:sz w:val="24"/>
          <w:szCs w:val="24"/>
          <w:lang w:eastAsia="zh-CN"/>
        </w:rPr>
        <w:t xml:space="preserve">(illustration/proof) </w:t>
      </w:r>
      <w:r w:rsidRPr="000B08A9">
        <w:rPr>
          <w:rFonts w:ascii="Times New Roman" w:eastAsia="Times New Roman" w:hAnsi="Times New Roman" w:cs="Times New Roman"/>
          <w:sz w:val="24"/>
          <w:szCs w:val="24"/>
          <w:lang w:eastAsia="zh-CN"/>
        </w:rPr>
        <w:t>For</w:t>
      </w:r>
      <w:proofErr w:type="gramEnd"/>
      <w:r w:rsidRPr="000B08A9">
        <w:rPr>
          <w:rFonts w:ascii="Times New Roman" w:eastAsia="Times New Roman" w:hAnsi="Times New Roman" w:cs="Times New Roman"/>
          <w:sz w:val="24"/>
          <w:szCs w:val="24"/>
          <w:lang w:eastAsia="zh-CN"/>
        </w:rPr>
        <w:t xml:space="preserve"> example, </w:t>
      </w:r>
      <w:proofErr w:type="spellStart"/>
      <w:r w:rsidRPr="000B08A9">
        <w:rPr>
          <w:rFonts w:ascii="Times New Roman" w:eastAsia="Times New Roman" w:hAnsi="Times New Roman" w:cs="Times New Roman"/>
          <w:sz w:val="24"/>
          <w:szCs w:val="24"/>
          <w:lang w:eastAsia="zh-CN"/>
        </w:rPr>
        <w:t>Insilico</w:t>
      </w:r>
      <w:proofErr w:type="spellEnd"/>
      <w:r w:rsidRPr="000B08A9">
        <w:rPr>
          <w:rFonts w:ascii="Times New Roman" w:eastAsia="Times New Roman" w:hAnsi="Times New Roman" w:cs="Times New Roman"/>
          <w:sz w:val="24"/>
          <w:szCs w:val="24"/>
          <w:lang w:eastAsia="zh-CN"/>
        </w:rPr>
        <w:t xml:space="preserve"> Medicine’s AI-driven drug development reduced drug discovery time from years to just months (</w:t>
      </w:r>
      <w:proofErr w:type="spellStart"/>
      <w:r w:rsidRPr="000B08A9">
        <w:rPr>
          <w:rFonts w:ascii="Times New Roman" w:eastAsia="Times New Roman" w:hAnsi="Times New Roman" w:cs="Times New Roman"/>
          <w:sz w:val="24"/>
          <w:szCs w:val="24"/>
          <w:lang w:eastAsia="zh-CN"/>
        </w:rPr>
        <w:t>Zhavoronkov</w:t>
      </w:r>
      <w:proofErr w:type="spellEnd"/>
      <w:r w:rsidRPr="000B08A9">
        <w:rPr>
          <w:rFonts w:ascii="Times New Roman" w:eastAsia="Times New Roman" w:hAnsi="Times New Roman" w:cs="Times New Roman"/>
          <w:sz w:val="24"/>
          <w:szCs w:val="24"/>
          <w:lang w:eastAsia="zh-CN"/>
        </w:rPr>
        <w:t xml:space="preserve"> et al., 2023). Another study from ScienceDirect shows that AI algorithms successfully predicted protein-ligand interactions, reducing experimental trial costs (Wang et al., 2023).</w:t>
      </w:r>
    </w:p>
    <w:p w14:paraId="2A841E90" w14:textId="066D1825" w:rsidR="00140107" w:rsidRDefault="00140107" w:rsidP="00140107">
      <w:pPr>
        <w:spacing w:after="100" w:afterAutospacing="1" w:line="360" w:lineRule="auto"/>
        <w:rPr>
          <w:rFonts w:ascii="Times New Roman" w:eastAsia="Times New Roman" w:hAnsi="Times New Roman" w:cs="Times New Roman"/>
          <w:sz w:val="24"/>
          <w:szCs w:val="24"/>
          <w:lang w:eastAsia="zh-CN"/>
        </w:rPr>
      </w:pPr>
      <w:r w:rsidRPr="000B08A9">
        <w:rPr>
          <w:rFonts w:ascii="Times New Roman" w:eastAsia="Times New Roman" w:hAnsi="Times New Roman" w:cs="Times New Roman"/>
          <w:b/>
          <w:bCs/>
          <w:sz w:val="24"/>
          <w:szCs w:val="24"/>
          <w:lang w:eastAsia="zh-CN"/>
        </w:rPr>
        <w:t>Analysis:</w:t>
      </w:r>
      <w:r w:rsidRPr="000B08A9">
        <w:rPr>
          <w:rFonts w:ascii="Times New Roman" w:eastAsia="Times New Roman" w:hAnsi="Times New Roman" w:cs="Times New Roman"/>
          <w:sz w:val="24"/>
          <w:szCs w:val="24"/>
          <w:lang w:eastAsia="zh-CN"/>
        </w:rPr>
        <w:br/>
      </w:r>
      <w:r w:rsidR="001E1116" w:rsidRPr="001E1116">
        <w:rPr>
          <w:rFonts w:ascii="Times New Roman" w:eastAsia="Times New Roman" w:hAnsi="Times New Roman" w:cs="Times New Roman"/>
          <w:b/>
          <w:bCs/>
          <w:i/>
          <w:iCs/>
          <w:sz w:val="24"/>
          <w:szCs w:val="24"/>
          <w:lang w:eastAsia="zh-CN"/>
        </w:rPr>
        <w:t>(author’s voice)</w:t>
      </w:r>
      <w:r w:rsidR="001E1116">
        <w:rPr>
          <w:rFonts w:ascii="Times New Roman" w:eastAsia="Times New Roman" w:hAnsi="Times New Roman" w:cs="Times New Roman"/>
          <w:sz w:val="24"/>
          <w:szCs w:val="24"/>
          <w:lang w:eastAsia="zh-CN"/>
        </w:rPr>
        <w:t xml:space="preserve"> </w:t>
      </w:r>
      <w:r w:rsidRPr="000B08A9">
        <w:rPr>
          <w:rFonts w:ascii="Times New Roman" w:eastAsia="Times New Roman" w:hAnsi="Times New Roman" w:cs="Times New Roman"/>
          <w:sz w:val="24"/>
          <w:szCs w:val="24"/>
          <w:lang w:eastAsia="zh-CN"/>
        </w:rPr>
        <w:t xml:space="preserve">While AI accelerates discovery, </w:t>
      </w:r>
      <w:r w:rsidRPr="000B08A9">
        <w:rPr>
          <w:rFonts w:ascii="Times New Roman" w:eastAsia="Times New Roman" w:hAnsi="Times New Roman" w:cs="Times New Roman"/>
          <w:b/>
          <w:bCs/>
          <w:sz w:val="24"/>
          <w:szCs w:val="24"/>
          <w:lang w:eastAsia="zh-CN"/>
        </w:rPr>
        <w:t>challenges remain regarding data quality, bias</w:t>
      </w:r>
      <w:r w:rsidRPr="000B08A9">
        <w:rPr>
          <w:rFonts w:ascii="Times New Roman" w:eastAsia="Times New Roman" w:hAnsi="Times New Roman" w:cs="Times New Roman"/>
          <w:sz w:val="24"/>
          <w:szCs w:val="24"/>
          <w:lang w:eastAsia="zh-CN"/>
        </w:rPr>
        <w:t xml:space="preserve">, and </w:t>
      </w:r>
      <w:r w:rsidRPr="000B08A9">
        <w:rPr>
          <w:rFonts w:ascii="Times New Roman" w:eastAsia="Times New Roman" w:hAnsi="Times New Roman" w:cs="Times New Roman"/>
          <w:b/>
          <w:bCs/>
          <w:sz w:val="24"/>
          <w:szCs w:val="24"/>
          <w:lang w:eastAsia="zh-CN"/>
        </w:rPr>
        <w:t>regulatory approval</w:t>
      </w:r>
      <w:r w:rsidRPr="000B08A9">
        <w:rPr>
          <w:rFonts w:ascii="Times New Roman" w:eastAsia="Times New Roman" w:hAnsi="Times New Roman" w:cs="Times New Roman"/>
          <w:sz w:val="24"/>
          <w:szCs w:val="24"/>
          <w:lang w:eastAsia="zh-CN"/>
        </w:rPr>
        <w:t>. Poor data inputs may produce misleading predictions, which could be costly or dangerous. Moreover, AI-generated drug candidates still require rigorous preclinical and clinical testing (Blanco-Gonzalez et al., 2022)</w:t>
      </w:r>
      <w:r w:rsidR="001E1116">
        <w:rPr>
          <w:rFonts w:ascii="Times New Roman" w:eastAsia="Times New Roman" w:hAnsi="Times New Roman" w:cs="Times New Roman"/>
          <w:sz w:val="24"/>
          <w:szCs w:val="24"/>
          <w:lang w:eastAsia="zh-CN"/>
        </w:rPr>
        <w:t xml:space="preserve"> </w:t>
      </w:r>
      <w:r w:rsidR="001E1116" w:rsidRPr="001E1116">
        <w:rPr>
          <w:rFonts w:ascii="Times New Roman" w:eastAsia="Times New Roman" w:hAnsi="Times New Roman" w:cs="Times New Roman"/>
          <w:b/>
          <w:bCs/>
          <w:i/>
          <w:iCs/>
          <w:sz w:val="24"/>
          <w:szCs w:val="24"/>
          <w:lang w:eastAsia="zh-CN"/>
        </w:rPr>
        <w:t>(credible backing on opinion)</w:t>
      </w:r>
      <w:r w:rsidRPr="000B08A9">
        <w:rPr>
          <w:rFonts w:ascii="Times New Roman" w:eastAsia="Times New Roman" w:hAnsi="Times New Roman" w:cs="Times New Roman"/>
          <w:sz w:val="24"/>
          <w:szCs w:val="24"/>
          <w:lang w:eastAsia="zh-CN"/>
        </w:rPr>
        <w:t>. Thus, AI is a powerful tool but not a substitute for critical human judgment and experimental validation.</w:t>
      </w:r>
    </w:p>
    <w:p w14:paraId="0FDDAF8F" w14:textId="77777777" w:rsidR="00646F45" w:rsidRPr="000B08A9" w:rsidRDefault="00646F45" w:rsidP="00140107">
      <w:pPr>
        <w:spacing w:after="100" w:afterAutospacing="1" w:line="360" w:lineRule="auto"/>
        <w:rPr>
          <w:rFonts w:ascii="Times New Roman" w:eastAsia="Times New Roman" w:hAnsi="Times New Roman" w:cs="Times New Roman"/>
          <w:sz w:val="24"/>
          <w:szCs w:val="24"/>
          <w:lang w:eastAsia="zh-CN"/>
        </w:rPr>
      </w:pPr>
    </w:p>
    <w:p w14:paraId="69DD74D7" w14:textId="2243F44C" w:rsidR="00140107" w:rsidRDefault="001E1116" w:rsidP="00D31E07">
      <w:pPr>
        <w:spacing w:line="360" w:lineRule="auto"/>
        <w:rPr>
          <w:rFonts w:ascii="Times New Roman" w:hAnsi="Times New Roman" w:cs="Times New Roman"/>
          <w:i/>
          <w:iCs/>
          <w:color w:val="1F497D" w:themeColor="text2"/>
        </w:rPr>
      </w:pPr>
      <w:r>
        <w:rPr>
          <w:noProof/>
        </w:rPr>
        <mc:AlternateContent>
          <mc:Choice Requires="wps">
            <w:drawing>
              <wp:anchor distT="0" distB="0" distL="114300" distR="114300" simplePos="0" relativeHeight="251661312" behindDoc="0" locked="0" layoutInCell="1" allowOverlap="1" wp14:anchorId="2B7B5667" wp14:editId="185AFAD7">
                <wp:simplePos x="0" y="0"/>
                <wp:positionH relativeFrom="column">
                  <wp:posOffset>50800</wp:posOffset>
                </wp:positionH>
                <wp:positionV relativeFrom="paragraph">
                  <wp:posOffset>8255</wp:posOffset>
                </wp:positionV>
                <wp:extent cx="4991100" cy="1416050"/>
                <wp:effectExtent l="0" t="0" r="19050" b="12700"/>
                <wp:wrapSquare wrapText="bothSides"/>
                <wp:docPr id="2054215290" name="Text Box 1"/>
                <wp:cNvGraphicFramePr/>
                <a:graphic xmlns:a="http://schemas.openxmlformats.org/drawingml/2006/main">
                  <a:graphicData uri="http://schemas.microsoft.com/office/word/2010/wordprocessingShape">
                    <wps:wsp>
                      <wps:cNvSpPr txBox="1"/>
                      <wps:spPr>
                        <a:xfrm>
                          <a:off x="0" y="0"/>
                          <a:ext cx="4991100" cy="1416050"/>
                        </a:xfrm>
                        <a:prstGeom prst="rect">
                          <a:avLst/>
                        </a:prstGeom>
                        <a:noFill/>
                        <a:ln w="6350">
                          <a:solidFill>
                            <a:prstClr val="black"/>
                          </a:solidFill>
                          <a:prstDash val="dash"/>
                        </a:ln>
                      </wps:spPr>
                      <wps:txbx>
                        <w:txbxContent>
                          <w:p w14:paraId="03D5F87D" w14:textId="77777777" w:rsidR="001E1116" w:rsidRPr="001E1116" w:rsidRDefault="001E1116" w:rsidP="001E1116">
                            <w:pPr>
                              <w:pStyle w:val="Heading2"/>
                              <w:spacing w:before="0" w:line="360" w:lineRule="auto"/>
                              <w:ind w:left="1440"/>
                              <w:rPr>
                                <w:rFonts w:ascii="Times New Roman" w:hAnsi="Times New Roman" w:cs="Times New Roman"/>
                                <w:sz w:val="20"/>
                                <w:szCs w:val="20"/>
                              </w:rPr>
                            </w:pPr>
                            <w:r w:rsidRPr="001E1116">
                              <w:rPr>
                                <w:rFonts w:ascii="Times New Roman" w:hAnsi="Times New Roman" w:cs="Times New Roman"/>
                                <w:sz w:val="20"/>
                                <w:szCs w:val="20"/>
                              </w:rPr>
                              <w:t>Quick Guide to Harvard In-text Citation</w:t>
                            </w:r>
                          </w:p>
                          <w:p w14:paraId="42AA7B32" w14:textId="77777777" w:rsidR="001E1116" w:rsidRPr="001E1116" w:rsidRDefault="001E1116" w:rsidP="00316562">
                            <w:pPr>
                              <w:spacing w:line="360" w:lineRule="auto"/>
                              <w:ind w:left="1440"/>
                              <w:rPr>
                                <w:rFonts w:ascii="Times New Roman" w:hAnsi="Times New Roman" w:cs="Times New Roman"/>
                                <w:sz w:val="20"/>
                                <w:szCs w:val="20"/>
                              </w:rPr>
                            </w:pPr>
                            <w:r w:rsidRPr="001E1116">
                              <w:rPr>
                                <w:rFonts w:ascii="Times New Roman" w:hAnsi="Times New Roman" w:cs="Times New Roman"/>
                                <w:sz w:val="20"/>
                                <w:szCs w:val="20"/>
                              </w:rPr>
                              <w:t>Use this format: (Author Last Name, Year)</w:t>
                            </w:r>
                            <w:r w:rsidRPr="001E1116">
                              <w:rPr>
                                <w:rFonts w:ascii="Times New Roman" w:hAnsi="Times New Roman" w:cs="Times New Roman"/>
                                <w:sz w:val="20"/>
                                <w:szCs w:val="20"/>
                              </w:rPr>
                              <w:br/>
                              <w:t>Example: (Zhang, 2022)</w:t>
                            </w:r>
                            <w:r w:rsidRPr="001E1116">
                              <w:rPr>
                                <w:rFonts w:ascii="Times New Roman" w:hAnsi="Times New Roman" w:cs="Times New Roman"/>
                                <w:sz w:val="20"/>
                                <w:szCs w:val="20"/>
                              </w:rPr>
                              <w:br/>
                            </w:r>
                            <w:r w:rsidRPr="001E1116">
                              <w:rPr>
                                <w:rFonts w:ascii="Times New Roman" w:hAnsi="Times New Roman" w:cs="Times New Roman"/>
                                <w:sz w:val="20"/>
                                <w:szCs w:val="20"/>
                              </w:rPr>
                              <w:br/>
                              <w:t>When paraphrasing:</w:t>
                            </w:r>
                            <w:r w:rsidRPr="001E1116">
                              <w:rPr>
                                <w:rFonts w:ascii="Times New Roman" w:hAnsi="Times New Roman" w:cs="Times New Roman"/>
                                <w:sz w:val="20"/>
                                <w:szCs w:val="20"/>
                              </w:rPr>
                              <w:br/>
                              <w:t>According to Zhang (2022), lipid nanoparticles improve bioavailability.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B5667" id="_x0000_s1028" type="#_x0000_t202" style="position:absolute;margin-left:4pt;margin-top:.65pt;width:393pt;height:1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" filled="f" strokeweight=".5pt">
                <v:fill o:detectmouseclick="t"/>
                <v:stroke dashstyle="dash"/>
                <v:textbox>
                  <w:txbxContent>
                    <w:p w14:paraId="03D5F87D" w14:textId="77777777" w:rsidR="001E1116" w:rsidRPr="001E1116" w:rsidRDefault="001E1116" w:rsidP="001E1116">
                      <w:pPr>
                        <w:pStyle w:val="Heading2"/>
                        <w:spacing w:before="0" w:line="360" w:lineRule="auto"/>
                        <w:ind w:left="1440"/>
                        <w:rPr>
                          <w:rFonts w:ascii="Times New Roman" w:hAnsi="Times New Roman" w:cs="Times New Roman"/>
                          <w:sz w:val="20"/>
                          <w:szCs w:val="20"/>
                        </w:rPr>
                      </w:pPr>
                      <w:r w:rsidRPr="001E1116">
                        <w:rPr>
                          <w:rFonts w:ascii="Times New Roman" w:hAnsi="Times New Roman" w:cs="Times New Roman"/>
                          <w:sz w:val="20"/>
                          <w:szCs w:val="20"/>
                        </w:rPr>
                        <w:t>Quick Guide to Harvard In-text Citation</w:t>
                      </w:r>
                    </w:p>
                    <w:p w14:paraId="42AA7B32" w14:textId="77777777" w:rsidR="001E1116" w:rsidRPr="001E1116" w:rsidRDefault="001E1116" w:rsidP="00316562">
                      <w:pPr>
                        <w:spacing w:line="360" w:lineRule="auto"/>
                        <w:ind w:left="1440"/>
                        <w:rPr>
                          <w:rFonts w:ascii="Times New Roman" w:hAnsi="Times New Roman" w:cs="Times New Roman"/>
                          <w:sz w:val="20"/>
                          <w:szCs w:val="20"/>
                        </w:rPr>
                      </w:pPr>
                      <w:r w:rsidRPr="001E1116">
                        <w:rPr>
                          <w:rFonts w:ascii="Times New Roman" w:hAnsi="Times New Roman" w:cs="Times New Roman"/>
                          <w:sz w:val="20"/>
                          <w:szCs w:val="20"/>
                        </w:rPr>
                        <w:t>Use this format: (Author Last Name, Year)</w:t>
                      </w:r>
                      <w:r w:rsidRPr="001E1116">
                        <w:rPr>
                          <w:rFonts w:ascii="Times New Roman" w:hAnsi="Times New Roman" w:cs="Times New Roman"/>
                          <w:sz w:val="20"/>
                          <w:szCs w:val="20"/>
                        </w:rPr>
                        <w:br/>
                        <w:t>Example: (Zhang, 2022)</w:t>
                      </w:r>
                      <w:r w:rsidRPr="001E1116">
                        <w:rPr>
                          <w:rFonts w:ascii="Times New Roman" w:hAnsi="Times New Roman" w:cs="Times New Roman"/>
                          <w:sz w:val="20"/>
                          <w:szCs w:val="20"/>
                        </w:rPr>
                        <w:br/>
                      </w:r>
                      <w:r w:rsidRPr="001E1116">
                        <w:rPr>
                          <w:rFonts w:ascii="Times New Roman" w:hAnsi="Times New Roman" w:cs="Times New Roman"/>
                          <w:sz w:val="20"/>
                          <w:szCs w:val="20"/>
                        </w:rPr>
                        <w:br/>
                        <w:t>When paraphrasing:</w:t>
                      </w:r>
                      <w:r w:rsidRPr="001E1116">
                        <w:rPr>
                          <w:rFonts w:ascii="Times New Roman" w:hAnsi="Times New Roman" w:cs="Times New Roman"/>
                          <w:sz w:val="20"/>
                          <w:szCs w:val="20"/>
                        </w:rPr>
                        <w:br/>
                        <w:t>According to Zhang (2022), lipid nanoparticles improve bioavailability.</w:t>
                      </w:r>
                    </w:p>
                  </w:txbxContent>
                </v:textbox>
                <w10:wrap type="square"/>
              </v:shape>
            </w:pict>
          </mc:Fallback>
        </mc:AlternateContent>
      </w:r>
    </w:p>
    <w:p w14:paraId="57B898DD" w14:textId="17BA150D" w:rsidR="00DD28BB" w:rsidRDefault="00DD28BB" w:rsidP="00D31E07">
      <w:pPr>
        <w:spacing w:line="360" w:lineRule="auto"/>
        <w:rPr>
          <w:rFonts w:ascii="Times New Roman" w:hAnsi="Times New Roman" w:cs="Times New Roman"/>
          <w:i/>
          <w:iCs/>
          <w:color w:val="1F497D" w:themeColor="text2"/>
        </w:rPr>
      </w:pPr>
    </w:p>
    <w:p w14:paraId="4277CFF2" w14:textId="77777777" w:rsidR="00646F45" w:rsidRDefault="00646F45" w:rsidP="000B08A9">
      <w:pPr>
        <w:pStyle w:val="Heading3"/>
        <w:spacing w:before="0" w:line="360" w:lineRule="auto"/>
        <w:rPr>
          <w:rFonts w:ascii="Segoe UI Emoji" w:hAnsi="Segoe UI Emoji" w:cs="Segoe UI Emoji"/>
          <w:sz w:val="24"/>
          <w:szCs w:val="24"/>
        </w:rPr>
      </w:pPr>
    </w:p>
    <w:p w14:paraId="671899C8" w14:textId="77777777" w:rsidR="001E1116" w:rsidRDefault="001E1116" w:rsidP="001E1116"/>
    <w:p w14:paraId="3AEF05A3" w14:textId="77777777" w:rsidR="00646F45" w:rsidRDefault="00646F45" w:rsidP="001E1116"/>
    <w:p w14:paraId="75F014BB" w14:textId="77777777" w:rsidR="00646F45" w:rsidRDefault="00646F45" w:rsidP="001E1116"/>
    <w:p w14:paraId="2990A826" w14:textId="77777777" w:rsidR="00B02E61" w:rsidRDefault="00B02E61" w:rsidP="001E1116"/>
    <w:tbl>
      <w:tblPr>
        <w:tblStyle w:val="PlainTable1"/>
        <w:tblW w:w="8499" w:type="dxa"/>
        <w:tblLook w:val="04A0" w:firstRow="1" w:lastRow="0" w:firstColumn="1" w:lastColumn="0" w:noHBand="0" w:noVBand="1"/>
      </w:tblPr>
      <w:tblGrid>
        <w:gridCol w:w="1892"/>
        <w:gridCol w:w="3395"/>
        <w:gridCol w:w="3212"/>
      </w:tblGrid>
      <w:tr w:rsidR="00B02E61" w:rsidRPr="00B02E61" w14:paraId="78610543" w14:textId="77777777" w:rsidTr="00777321">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0" w:type="auto"/>
            <w:hideMark/>
          </w:tcPr>
          <w:p w14:paraId="78917591" w14:textId="77777777" w:rsidR="00F249BE" w:rsidRDefault="00F249BE" w:rsidP="00B02E61">
            <w:pPr>
              <w:jc w:val="center"/>
              <w:rPr>
                <w:rFonts w:ascii="Times New Roman" w:eastAsia="Times New Roman" w:hAnsi="Times New Roman" w:cs="Times New Roman"/>
                <w:b w:val="0"/>
                <w:bCs w:val="0"/>
                <w:sz w:val="24"/>
                <w:szCs w:val="24"/>
                <w:lang w:eastAsia="zh-CN"/>
              </w:rPr>
            </w:pPr>
          </w:p>
          <w:p w14:paraId="513CD490" w14:textId="356DB23D" w:rsidR="00B02E61" w:rsidRPr="00B02E61" w:rsidRDefault="00777321" w:rsidP="00B02E61">
            <w:pPr>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In-text </w:t>
            </w:r>
            <w:r w:rsidR="00B02E61" w:rsidRPr="00B02E61">
              <w:rPr>
                <w:rFonts w:ascii="Times New Roman" w:eastAsia="Times New Roman" w:hAnsi="Times New Roman" w:cs="Times New Roman"/>
                <w:sz w:val="24"/>
                <w:szCs w:val="24"/>
                <w:lang w:eastAsia="zh-CN"/>
              </w:rPr>
              <w:t>Citation</w:t>
            </w:r>
            <w:r>
              <w:rPr>
                <w:rFonts w:ascii="Times New Roman" w:eastAsia="Times New Roman" w:hAnsi="Times New Roman" w:cs="Times New Roman"/>
                <w:sz w:val="24"/>
                <w:szCs w:val="24"/>
                <w:lang w:eastAsia="zh-CN"/>
              </w:rPr>
              <w:t xml:space="preserve"> Reference</w:t>
            </w:r>
            <w:r w:rsidR="00B02E61" w:rsidRPr="00B02E61">
              <w:rPr>
                <w:rFonts w:ascii="Times New Roman" w:eastAsia="Times New Roman" w:hAnsi="Times New Roman" w:cs="Times New Roman"/>
                <w:sz w:val="24"/>
                <w:szCs w:val="24"/>
                <w:lang w:eastAsia="zh-CN"/>
              </w:rPr>
              <w:t xml:space="preserve"> </w:t>
            </w:r>
          </w:p>
        </w:tc>
        <w:tc>
          <w:tcPr>
            <w:tcW w:w="0" w:type="auto"/>
            <w:hideMark/>
          </w:tcPr>
          <w:p w14:paraId="75406C74" w14:textId="77777777" w:rsidR="00F249BE" w:rsidRDefault="00F249BE" w:rsidP="00B02E61">
            <w:pPr>
              <w:jc w:val="center"/>
              <w:cnfStyle w:val="100000000000" w:firstRow="1" w:lastRow="0" w:firstColumn="0" w:lastColumn="0" w:oddVBand="0" w:evenVBand="0" w:oddHBand="0" w:evenHBand="0" w:firstRowFirstColumn="0" w:firstRowLastColumn="0" w:lastRowFirstColumn="0" w:lastRowLastColumn="0"/>
              <w:rPr>
                <w:rFonts w:ascii="Segoe UI Emoji" w:eastAsia="Times New Roman" w:hAnsi="Segoe UI Emoji" w:cs="Segoe UI Emoji"/>
                <w:b w:val="0"/>
                <w:bCs w:val="0"/>
                <w:sz w:val="24"/>
                <w:szCs w:val="24"/>
                <w:lang w:eastAsia="zh-CN"/>
              </w:rPr>
            </w:pPr>
          </w:p>
          <w:p w14:paraId="25B37B38" w14:textId="64981BE4" w:rsidR="00B02E61" w:rsidRPr="00B02E61" w:rsidRDefault="00B02E61" w:rsidP="00B02E6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Segoe UI Emoji" w:eastAsia="Times New Roman" w:hAnsi="Segoe UI Emoji" w:cs="Segoe UI Emoji"/>
                <w:sz w:val="24"/>
                <w:szCs w:val="24"/>
                <w:lang w:eastAsia="zh-CN"/>
              </w:rPr>
              <w:t>✅</w:t>
            </w:r>
            <w:r w:rsidRPr="00B02E61">
              <w:rPr>
                <w:rFonts w:ascii="Times New Roman" w:eastAsia="Times New Roman" w:hAnsi="Times New Roman" w:cs="Times New Roman"/>
                <w:sz w:val="24"/>
                <w:szCs w:val="24"/>
                <w:lang w:eastAsia="zh-CN"/>
              </w:rPr>
              <w:t xml:space="preserve"> Harvard </w:t>
            </w:r>
            <w:r w:rsidR="00F249BE">
              <w:rPr>
                <w:rFonts w:ascii="Times New Roman" w:eastAsia="Times New Roman" w:hAnsi="Times New Roman" w:cs="Times New Roman"/>
                <w:sz w:val="24"/>
                <w:szCs w:val="24"/>
                <w:lang w:eastAsia="zh-CN"/>
              </w:rPr>
              <w:t>Format</w:t>
            </w:r>
          </w:p>
        </w:tc>
        <w:tc>
          <w:tcPr>
            <w:tcW w:w="0" w:type="auto"/>
            <w:hideMark/>
          </w:tcPr>
          <w:p w14:paraId="28EF7F83" w14:textId="77777777" w:rsidR="00F249BE" w:rsidRDefault="00F249BE" w:rsidP="00B02E61">
            <w:pPr>
              <w:jc w:val="center"/>
              <w:cnfStyle w:val="100000000000" w:firstRow="1" w:lastRow="0" w:firstColumn="0" w:lastColumn="0" w:oddVBand="0" w:evenVBand="0" w:oddHBand="0" w:evenHBand="0" w:firstRowFirstColumn="0" w:firstRowLastColumn="0" w:lastRowFirstColumn="0" w:lastRowLastColumn="0"/>
              <w:rPr>
                <w:rFonts w:ascii="Segoe UI Emoji" w:eastAsia="Times New Roman" w:hAnsi="Segoe UI Emoji" w:cs="Segoe UI Emoji"/>
                <w:b w:val="0"/>
                <w:bCs w:val="0"/>
                <w:sz w:val="24"/>
                <w:szCs w:val="24"/>
                <w:lang w:eastAsia="zh-CN"/>
              </w:rPr>
            </w:pPr>
          </w:p>
          <w:p w14:paraId="718AE430" w14:textId="438D908E" w:rsidR="00B02E61" w:rsidRPr="00B02E61" w:rsidRDefault="00B02E61" w:rsidP="00B02E6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Segoe UI Emoji" w:eastAsia="Times New Roman" w:hAnsi="Segoe UI Emoji" w:cs="Segoe UI Emoji"/>
                <w:sz w:val="24"/>
                <w:szCs w:val="24"/>
                <w:lang w:eastAsia="zh-CN"/>
              </w:rPr>
              <w:t>📝</w:t>
            </w:r>
            <w:r w:rsidRPr="00B02E61">
              <w:rPr>
                <w:rFonts w:ascii="Times New Roman" w:eastAsia="Times New Roman" w:hAnsi="Times New Roman" w:cs="Times New Roman"/>
                <w:sz w:val="24"/>
                <w:szCs w:val="24"/>
                <w:lang w:eastAsia="zh-CN"/>
              </w:rPr>
              <w:t xml:space="preserve"> Example</w:t>
            </w:r>
            <w:r w:rsidR="00F249BE">
              <w:rPr>
                <w:rFonts w:ascii="Times New Roman" w:eastAsia="Times New Roman" w:hAnsi="Times New Roman" w:cs="Times New Roman"/>
                <w:sz w:val="24"/>
                <w:szCs w:val="24"/>
                <w:lang w:eastAsia="zh-CN"/>
              </w:rPr>
              <w:t>s</w:t>
            </w:r>
          </w:p>
        </w:tc>
      </w:tr>
      <w:tr w:rsidR="00B02E61" w:rsidRPr="00B02E61" w14:paraId="2B09BB0B" w14:textId="77777777" w:rsidTr="00777321">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0" w:type="auto"/>
            <w:hideMark/>
          </w:tcPr>
          <w:p w14:paraId="3D13D70C" w14:textId="5C23D3DE" w:rsidR="00B02E61" w:rsidRPr="00B02E61" w:rsidRDefault="00B02E61" w:rsidP="00B02E61">
            <w:pPr>
              <w:rPr>
                <w:rFonts w:ascii="Times New Roman" w:eastAsia="Times New Roman" w:hAnsi="Times New Roman" w:cs="Times New Roman"/>
                <w:b w:val="0"/>
                <w:bCs w:val="0"/>
                <w:sz w:val="24"/>
                <w:szCs w:val="24"/>
                <w:lang w:eastAsia="zh-CN"/>
              </w:rPr>
            </w:pPr>
            <w:r w:rsidRPr="00B02E61">
              <w:rPr>
                <w:rFonts w:ascii="Times New Roman" w:eastAsia="Times New Roman" w:hAnsi="Times New Roman" w:cs="Times New Roman"/>
                <w:b w:val="0"/>
                <w:bCs w:val="0"/>
                <w:sz w:val="24"/>
                <w:szCs w:val="24"/>
                <w:lang w:eastAsia="zh-CN"/>
              </w:rPr>
              <w:t xml:space="preserve">Single Author </w:t>
            </w:r>
          </w:p>
        </w:tc>
        <w:tc>
          <w:tcPr>
            <w:tcW w:w="0" w:type="auto"/>
            <w:hideMark/>
          </w:tcPr>
          <w:p w14:paraId="3D2DBD01" w14:textId="77777777" w:rsidR="00B02E61" w:rsidRPr="00B02E61" w:rsidRDefault="00B02E61" w:rsidP="00B02E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Author’s surname + year</w:t>
            </w:r>
          </w:p>
        </w:tc>
        <w:tc>
          <w:tcPr>
            <w:tcW w:w="0" w:type="auto"/>
            <w:hideMark/>
          </w:tcPr>
          <w:p w14:paraId="1EB89A72" w14:textId="77777777" w:rsidR="00B02E61" w:rsidRPr="00B02E61" w:rsidRDefault="00B02E61" w:rsidP="00B02E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(Chen, 2021)</w:t>
            </w:r>
          </w:p>
        </w:tc>
      </w:tr>
      <w:tr w:rsidR="00777321" w:rsidRPr="00B02E61" w14:paraId="69394D93" w14:textId="77777777" w:rsidTr="00777321">
        <w:trPr>
          <w:trHeight w:val="878"/>
        </w:trPr>
        <w:tc>
          <w:tcPr>
            <w:cnfStyle w:val="001000000000" w:firstRow="0" w:lastRow="0" w:firstColumn="1" w:lastColumn="0" w:oddVBand="0" w:evenVBand="0" w:oddHBand="0" w:evenHBand="0" w:firstRowFirstColumn="0" w:firstRowLastColumn="0" w:lastRowFirstColumn="0" w:lastRowLastColumn="0"/>
            <w:tcW w:w="0" w:type="auto"/>
            <w:hideMark/>
          </w:tcPr>
          <w:p w14:paraId="2F594E3E" w14:textId="77777777" w:rsidR="00B02E61" w:rsidRPr="00B02E61" w:rsidRDefault="00B02E61" w:rsidP="00B02E61">
            <w:pPr>
              <w:rPr>
                <w:rFonts w:ascii="Times New Roman" w:eastAsia="Times New Roman" w:hAnsi="Times New Roman" w:cs="Times New Roman"/>
                <w:b w:val="0"/>
                <w:bCs w:val="0"/>
                <w:sz w:val="24"/>
                <w:szCs w:val="24"/>
                <w:lang w:eastAsia="zh-CN"/>
              </w:rPr>
            </w:pPr>
            <w:r w:rsidRPr="00B02E61">
              <w:rPr>
                <w:rFonts w:ascii="Times New Roman" w:eastAsia="Times New Roman" w:hAnsi="Times New Roman" w:cs="Times New Roman"/>
                <w:b w:val="0"/>
                <w:bCs w:val="0"/>
                <w:sz w:val="24"/>
                <w:szCs w:val="24"/>
                <w:lang w:eastAsia="zh-CN"/>
              </w:rPr>
              <w:t>Single Author (Quoted)</w:t>
            </w:r>
          </w:p>
        </w:tc>
        <w:tc>
          <w:tcPr>
            <w:tcW w:w="0" w:type="auto"/>
            <w:hideMark/>
          </w:tcPr>
          <w:p w14:paraId="101B71AD" w14:textId="77777777" w:rsidR="00B02E61" w:rsidRPr="00B02E61" w:rsidRDefault="00B02E61" w:rsidP="00B02E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"Quote" + (Author, Year, p. Page)</w:t>
            </w:r>
          </w:p>
        </w:tc>
        <w:tc>
          <w:tcPr>
            <w:tcW w:w="0" w:type="auto"/>
            <w:hideMark/>
          </w:tcPr>
          <w:p w14:paraId="07E4A276" w14:textId="77777777" w:rsidR="00B02E61" w:rsidRPr="00B02E61" w:rsidRDefault="00B02E61" w:rsidP="00B02E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"AI reduces cost in pharma R&amp;D" (Chen, 2021, p. 45)</w:t>
            </w:r>
          </w:p>
        </w:tc>
      </w:tr>
      <w:tr w:rsidR="00B02E61" w:rsidRPr="00B02E61" w14:paraId="7AD77968" w14:textId="77777777" w:rsidTr="0077732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5661EFE5" w14:textId="77777777" w:rsidR="00B02E61" w:rsidRPr="00B02E61" w:rsidRDefault="00B02E61" w:rsidP="00B02E61">
            <w:pPr>
              <w:rPr>
                <w:rFonts w:ascii="Times New Roman" w:eastAsia="Times New Roman" w:hAnsi="Times New Roman" w:cs="Times New Roman"/>
                <w:b w:val="0"/>
                <w:bCs w:val="0"/>
                <w:sz w:val="24"/>
                <w:szCs w:val="24"/>
                <w:lang w:eastAsia="zh-CN"/>
              </w:rPr>
            </w:pPr>
            <w:r w:rsidRPr="00B02E61">
              <w:rPr>
                <w:rFonts w:ascii="Times New Roman" w:eastAsia="Times New Roman" w:hAnsi="Times New Roman" w:cs="Times New Roman"/>
                <w:b w:val="0"/>
                <w:bCs w:val="0"/>
                <w:sz w:val="24"/>
                <w:szCs w:val="24"/>
                <w:lang w:eastAsia="zh-CN"/>
              </w:rPr>
              <w:t>Two Authors</w:t>
            </w:r>
          </w:p>
        </w:tc>
        <w:tc>
          <w:tcPr>
            <w:tcW w:w="0" w:type="auto"/>
            <w:hideMark/>
          </w:tcPr>
          <w:p w14:paraId="063D08D3" w14:textId="77777777" w:rsidR="00B02E61" w:rsidRPr="00B02E61" w:rsidRDefault="00B02E61" w:rsidP="00B02E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Both surnames with "&amp;" + year</w:t>
            </w:r>
          </w:p>
        </w:tc>
        <w:tc>
          <w:tcPr>
            <w:tcW w:w="0" w:type="auto"/>
            <w:hideMark/>
          </w:tcPr>
          <w:p w14:paraId="6E8837F4" w14:textId="77777777" w:rsidR="00B02E61" w:rsidRPr="00B02E61" w:rsidRDefault="00B02E61" w:rsidP="00B02E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(Patel &amp; Zhang, 2020)</w:t>
            </w:r>
          </w:p>
        </w:tc>
      </w:tr>
      <w:tr w:rsidR="00777321" w:rsidRPr="00B02E61" w14:paraId="5D95275D" w14:textId="77777777" w:rsidTr="00777321">
        <w:trPr>
          <w:trHeight w:val="906"/>
        </w:trPr>
        <w:tc>
          <w:tcPr>
            <w:cnfStyle w:val="001000000000" w:firstRow="0" w:lastRow="0" w:firstColumn="1" w:lastColumn="0" w:oddVBand="0" w:evenVBand="0" w:oddHBand="0" w:evenHBand="0" w:firstRowFirstColumn="0" w:firstRowLastColumn="0" w:lastRowFirstColumn="0" w:lastRowLastColumn="0"/>
            <w:tcW w:w="0" w:type="auto"/>
            <w:hideMark/>
          </w:tcPr>
          <w:p w14:paraId="37598F08" w14:textId="77777777" w:rsidR="00B02E61" w:rsidRPr="00B02E61" w:rsidRDefault="00B02E61" w:rsidP="00B02E61">
            <w:pPr>
              <w:rPr>
                <w:rFonts w:ascii="Times New Roman" w:eastAsia="Times New Roman" w:hAnsi="Times New Roman" w:cs="Times New Roman"/>
                <w:b w:val="0"/>
                <w:bCs w:val="0"/>
                <w:sz w:val="24"/>
                <w:szCs w:val="24"/>
                <w:lang w:eastAsia="zh-CN"/>
              </w:rPr>
            </w:pPr>
            <w:r w:rsidRPr="00B02E61">
              <w:rPr>
                <w:rFonts w:ascii="Times New Roman" w:eastAsia="Times New Roman" w:hAnsi="Times New Roman" w:cs="Times New Roman"/>
                <w:b w:val="0"/>
                <w:bCs w:val="0"/>
                <w:sz w:val="24"/>
                <w:szCs w:val="24"/>
                <w:lang w:eastAsia="zh-CN"/>
              </w:rPr>
              <w:t>Three or More Authors</w:t>
            </w:r>
          </w:p>
        </w:tc>
        <w:tc>
          <w:tcPr>
            <w:tcW w:w="0" w:type="auto"/>
            <w:hideMark/>
          </w:tcPr>
          <w:p w14:paraId="01D0F050" w14:textId="77777777" w:rsidR="00B02E61" w:rsidRPr="00B02E61" w:rsidRDefault="00B02E61" w:rsidP="00B02E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 xml:space="preserve">First author’s surname + </w:t>
            </w:r>
            <w:r w:rsidRPr="00B02E61">
              <w:rPr>
                <w:rFonts w:ascii="Times New Roman" w:eastAsia="Times New Roman" w:hAnsi="Times New Roman" w:cs="Times New Roman"/>
                <w:i/>
                <w:iCs/>
                <w:sz w:val="24"/>
                <w:szCs w:val="24"/>
                <w:lang w:eastAsia="zh-CN"/>
              </w:rPr>
              <w:t>et al.</w:t>
            </w:r>
            <w:r w:rsidRPr="00B02E61">
              <w:rPr>
                <w:rFonts w:ascii="Times New Roman" w:eastAsia="Times New Roman" w:hAnsi="Times New Roman" w:cs="Times New Roman"/>
                <w:sz w:val="24"/>
                <w:szCs w:val="24"/>
                <w:lang w:eastAsia="zh-CN"/>
              </w:rPr>
              <w:t xml:space="preserve"> + year</w:t>
            </w:r>
          </w:p>
        </w:tc>
        <w:tc>
          <w:tcPr>
            <w:tcW w:w="0" w:type="auto"/>
            <w:hideMark/>
          </w:tcPr>
          <w:p w14:paraId="479FEEB3" w14:textId="77777777" w:rsidR="00B02E61" w:rsidRPr="00B02E61" w:rsidRDefault="00B02E61" w:rsidP="00B02E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(Wang et al., 2023)</w:t>
            </w:r>
          </w:p>
        </w:tc>
      </w:tr>
      <w:tr w:rsidR="00B02E61" w:rsidRPr="00B02E61" w14:paraId="2513C055" w14:textId="77777777" w:rsidTr="00777321">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0" w:type="auto"/>
            <w:hideMark/>
          </w:tcPr>
          <w:p w14:paraId="3E13FF90" w14:textId="77777777" w:rsidR="00B02E61" w:rsidRPr="00B02E61" w:rsidRDefault="00B02E61" w:rsidP="00B02E61">
            <w:pPr>
              <w:rPr>
                <w:rFonts w:ascii="Times New Roman" w:eastAsia="Times New Roman" w:hAnsi="Times New Roman" w:cs="Times New Roman"/>
                <w:b w:val="0"/>
                <w:bCs w:val="0"/>
                <w:sz w:val="24"/>
                <w:szCs w:val="24"/>
                <w:lang w:eastAsia="zh-CN"/>
              </w:rPr>
            </w:pPr>
            <w:r w:rsidRPr="00B02E61">
              <w:rPr>
                <w:rFonts w:ascii="Times New Roman" w:eastAsia="Times New Roman" w:hAnsi="Times New Roman" w:cs="Times New Roman"/>
                <w:b w:val="0"/>
                <w:bCs w:val="0"/>
                <w:sz w:val="24"/>
                <w:szCs w:val="24"/>
                <w:lang w:eastAsia="zh-CN"/>
              </w:rPr>
              <w:t>Author Named in Sentence</w:t>
            </w:r>
          </w:p>
        </w:tc>
        <w:tc>
          <w:tcPr>
            <w:tcW w:w="0" w:type="auto"/>
            <w:hideMark/>
          </w:tcPr>
          <w:p w14:paraId="20401CEB" w14:textId="77777777" w:rsidR="00B02E61" w:rsidRPr="00B02E61" w:rsidRDefault="00B02E61" w:rsidP="00B02E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Author (Year) + paraphrased or quoted text</w:t>
            </w:r>
          </w:p>
        </w:tc>
        <w:tc>
          <w:tcPr>
            <w:tcW w:w="0" w:type="auto"/>
            <w:hideMark/>
          </w:tcPr>
          <w:p w14:paraId="56A22289" w14:textId="77777777" w:rsidR="00B02E61" w:rsidRPr="00B02E61" w:rsidRDefault="00B02E61" w:rsidP="00B02E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According to Chen (2021), AI is revolutionizing pharma.</w:t>
            </w:r>
          </w:p>
        </w:tc>
      </w:tr>
      <w:tr w:rsidR="00777321" w:rsidRPr="00B02E61" w14:paraId="5901544E" w14:textId="77777777" w:rsidTr="00777321">
        <w:trPr>
          <w:trHeight w:val="906"/>
        </w:trPr>
        <w:tc>
          <w:tcPr>
            <w:cnfStyle w:val="001000000000" w:firstRow="0" w:lastRow="0" w:firstColumn="1" w:lastColumn="0" w:oddVBand="0" w:evenVBand="0" w:oddHBand="0" w:evenHBand="0" w:firstRowFirstColumn="0" w:firstRowLastColumn="0" w:lastRowFirstColumn="0" w:lastRowLastColumn="0"/>
            <w:tcW w:w="0" w:type="auto"/>
            <w:hideMark/>
          </w:tcPr>
          <w:p w14:paraId="01C63933" w14:textId="77777777" w:rsidR="00B02E61" w:rsidRPr="00B02E61" w:rsidRDefault="00B02E61" w:rsidP="00B02E61">
            <w:pPr>
              <w:rPr>
                <w:rFonts w:ascii="Times New Roman" w:eastAsia="Times New Roman" w:hAnsi="Times New Roman" w:cs="Times New Roman"/>
                <w:b w:val="0"/>
                <w:bCs w:val="0"/>
                <w:sz w:val="24"/>
                <w:szCs w:val="24"/>
                <w:lang w:eastAsia="zh-CN"/>
              </w:rPr>
            </w:pPr>
            <w:r w:rsidRPr="00B02E61">
              <w:rPr>
                <w:rFonts w:ascii="Times New Roman" w:eastAsia="Times New Roman" w:hAnsi="Times New Roman" w:cs="Times New Roman"/>
                <w:b w:val="0"/>
                <w:bCs w:val="0"/>
                <w:sz w:val="24"/>
                <w:szCs w:val="24"/>
                <w:lang w:eastAsia="zh-CN"/>
              </w:rPr>
              <w:t>No Author</w:t>
            </w:r>
          </w:p>
        </w:tc>
        <w:tc>
          <w:tcPr>
            <w:tcW w:w="0" w:type="auto"/>
            <w:hideMark/>
          </w:tcPr>
          <w:p w14:paraId="2C8D1579" w14:textId="77777777" w:rsidR="00B02E61" w:rsidRPr="00B02E61" w:rsidRDefault="00B02E61" w:rsidP="00B02E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Use the organization or title + year</w:t>
            </w:r>
          </w:p>
        </w:tc>
        <w:tc>
          <w:tcPr>
            <w:tcW w:w="0" w:type="auto"/>
            <w:hideMark/>
          </w:tcPr>
          <w:p w14:paraId="3B7D826D" w14:textId="77777777" w:rsidR="00B02E61" w:rsidRPr="00B02E61" w:rsidRDefault="00B02E61" w:rsidP="00B02E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(World Health Organization, 2020)</w:t>
            </w:r>
          </w:p>
        </w:tc>
      </w:tr>
      <w:tr w:rsidR="00B02E61" w:rsidRPr="00B02E61" w14:paraId="74BA3513" w14:textId="77777777" w:rsidTr="0077732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230C23D5" w14:textId="77777777" w:rsidR="00B02E61" w:rsidRPr="00B02E61" w:rsidRDefault="00B02E61" w:rsidP="00B02E61">
            <w:pPr>
              <w:rPr>
                <w:rFonts w:ascii="Times New Roman" w:eastAsia="Times New Roman" w:hAnsi="Times New Roman" w:cs="Times New Roman"/>
                <w:b w:val="0"/>
                <w:bCs w:val="0"/>
                <w:sz w:val="24"/>
                <w:szCs w:val="24"/>
                <w:lang w:eastAsia="zh-CN"/>
              </w:rPr>
            </w:pPr>
            <w:r w:rsidRPr="00B02E61">
              <w:rPr>
                <w:rFonts w:ascii="Times New Roman" w:eastAsia="Times New Roman" w:hAnsi="Times New Roman" w:cs="Times New Roman"/>
                <w:b w:val="0"/>
                <w:bCs w:val="0"/>
                <w:sz w:val="24"/>
                <w:szCs w:val="24"/>
                <w:lang w:eastAsia="zh-CN"/>
              </w:rPr>
              <w:t>No Date</w:t>
            </w:r>
          </w:p>
        </w:tc>
        <w:tc>
          <w:tcPr>
            <w:tcW w:w="0" w:type="auto"/>
            <w:hideMark/>
          </w:tcPr>
          <w:p w14:paraId="23C760A5" w14:textId="77777777" w:rsidR="00B02E61" w:rsidRPr="00B02E61" w:rsidRDefault="00B02E61" w:rsidP="00B02E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 xml:space="preserve">Use </w:t>
            </w:r>
            <w:r w:rsidRPr="00B02E61">
              <w:rPr>
                <w:rFonts w:ascii="Times New Roman" w:eastAsia="Times New Roman" w:hAnsi="Times New Roman" w:cs="Times New Roman"/>
                <w:i/>
                <w:iCs/>
                <w:sz w:val="24"/>
                <w:szCs w:val="24"/>
                <w:lang w:eastAsia="zh-CN"/>
              </w:rPr>
              <w:t>(n.d.)</w:t>
            </w:r>
          </w:p>
        </w:tc>
        <w:tc>
          <w:tcPr>
            <w:tcW w:w="0" w:type="auto"/>
            <w:hideMark/>
          </w:tcPr>
          <w:p w14:paraId="32D3719C" w14:textId="77777777" w:rsidR="00B02E61" w:rsidRPr="00B02E61" w:rsidRDefault="00B02E61" w:rsidP="00B02E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(Chen, n.d.)</w:t>
            </w:r>
          </w:p>
        </w:tc>
      </w:tr>
      <w:tr w:rsidR="00777321" w:rsidRPr="00B02E61" w14:paraId="7A7F7105" w14:textId="77777777" w:rsidTr="00777321">
        <w:trPr>
          <w:trHeight w:val="1343"/>
        </w:trPr>
        <w:tc>
          <w:tcPr>
            <w:cnfStyle w:val="001000000000" w:firstRow="0" w:lastRow="0" w:firstColumn="1" w:lastColumn="0" w:oddVBand="0" w:evenVBand="0" w:oddHBand="0" w:evenHBand="0" w:firstRowFirstColumn="0" w:firstRowLastColumn="0" w:lastRowFirstColumn="0" w:lastRowLastColumn="0"/>
            <w:tcW w:w="0" w:type="auto"/>
            <w:hideMark/>
          </w:tcPr>
          <w:p w14:paraId="26931E14" w14:textId="77777777" w:rsidR="00B02E61" w:rsidRPr="00B02E61" w:rsidRDefault="00B02E61" w:rsidP="00B02E61">
            <w:pPr>
              <w:rPr>
                <w:rFonts w:ascii="Times New Roman" w:eastAsia="Times New Roman" w:hAnsi="Times New Roman" w:cs="Times New Roman"/>
                <w:b w:val="0"/>
                <w:bCs w:val="0"/>
                <w:sz w:val="24"/>
                <w:szCs w:val="24"/>
                <w:lang w:eastAsia="zh-CN"/>
              </w:rPr>
            </w:pPr>
            <w:r w:rsidRPr="00B02E61">
              <w:rPr>
                <w:rFonts w:ascii="Times New Roman" w:eastAsia="Times New Roman" w:hAnsi="Times New Roman" w:cs="Times New Roman"/>
                <w:b w:val="0"/>
                <w:bCs w:val="0"/>
                <w:sz w:val="24"/>
                <w:szCs w:val="24"/>
                <w:lang w:eastAsia="zh-CN"/>
              </w:rPr>
              <w:t>Multiple Sources</w:t>
            </w:r>
          </w:p>
        </w:tc>
        <w:tc>
          <w:tcPr>
            <w:tcW w:w="0" w:type="auto"/>
            <w:hideMark/>
          </w:tcPr>
          <w:p w14:paraId="74F5A8A0" w14:textId="77777777" w:rsidR="00B02E61" w:rsidRPr="00B02E61" w:rsidRDefault="00B02E61" w:rsidP="00B02E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Alphabetical by first author’s surname, separated by semicolons</w:t>
            </w:r>
          </w:p>
        </w:tc>
        <w:tc>
          <w:tcPr>
            <w:tcW w:w="0" w:type="auto"/>
            <w:hideMark/>
          </w:tcPr>
          <w:p w14:paraId="0F52E748" w14:textId="77777777" w:rsidR="00B02E61" w:rsidRPr="00B02E61" w:rsidRDefault="00B02E61" w:rsidP="00B02E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(Chen, 2021; Patel &amp; Zhang, 2020; Wang et al., 2023)</w:t>
            </w:r>
          </w:p>
        </w:tc>
      </w:tr>
      <w:tr w:rsidR="00B02E61" w:rsidRPr="00B02E61" w14:paraId="3D9CF611" w14:textId="77777777" w:rsidTr="00777321">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0" w:type="auto"/>
            <w:hideMark/>
          </w:tcPr>
          <w:p w14:paraId="061FD20B" w14:textId="77777777" w:rsidR="00B02E61" w:rsidRPr="00B02E61" w:rsidRDefault="00B02E61" w:rsidP="00B02E61">
            <w:pPr>
              <w:rPr>
                <w:rFonts w:ascii="Times New Roman" w:eastAsia="Times New Roman" w:hAnsi="Times New Roman" w:cs="Times New Roman"/>
                <w:b w:val="0"/>
                <w:bCs w:val="0"/>
                <w:sz w:val="24"/>
                <w:szCs w:val="24"/>
                <w:lang w:eastAsia="zh-CN"/>
              </w:rPr>
            </w:pPr>
            <w:r w:rsidRPr="00B02E61">
              <w:rPr>
                <w:rFonts w:ascii="Times New Roman" w:eastAsia="Times New Roman" w:hAnsi="Times New Roman" w:cs="Times New Roman"/>
                <w:b w:val="0"/>
                <w:bCs w:val="0"/>
                <w:sz w:val="24"/>
                <w:szCs w:val="24"/>
                <w:lang w:eastAsia="zh-CN"/>
              </w:rPr>
              <w:t>Different Works by Same Author</w:t>
            </w:r>
          </w:p>
        </w:tc>
        <w:tc>
          <w:tcPr>
            <w:tcW w:w="0" w:type="auto"/>
            <w:hideMark/>
          </w:tcPr>
          <w:p w14:paraId="0DC9A1FA" w14:textId="77777777" w:rsidR="00B02E61" w:rsidRPr="00B02E61" w:rsidRDefault="00B02E61" w:rsidP="00B02E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Same author + different years</w:t>
            </w:r>
          </w:p>
        </w:tc>
        <w:tc>
          <w:tcPr>
            <w:tcW w:w="0" w:type="auto"/>
            <w:hideMark/>
          </w:tcPr>
          <w:p w14:paraId="0B57AD38" w14:textId="77777777" w:rsidR="00B02E61" w:rsidRPr="00B02E61" w:rsidRDefault="00B02E61" w:rsidP="00B02E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(Chen, 2020; Chen, 2023)</w:t>
            </w:r>
          </w:p>
        </w:tc>
      </w:tr>
      <w:tr w:rsidR="00777321" w:rsidRPr="00B02E61" w14:paraId="15944BFA" w14:textId="77777777" w:rsidTr="00777321">
        <w:trPr>
          <w:trHeight w:val="878"/>
        </w:trPr>
        <w:tc>
          <w:tcPr>
            <w:cnfStyle w:val="001000000000" w:firstRow="0" w:lastRow="0" w:firstColumn="1" w:lastColumn="0" w:oddVBand="0" w:evenVBand="0" w:oddHBand="0" w:evenHBand="0" w:firstRowFirstColumn="0" w:firstRowLastColumn="0" w:lastRowFirstColumn="0" w:lastRowLastColumn="0"/>
            <w:tcW w:w="0" w:type="auto"/>
            <w:hideMark/>
          </w:tcPr>
          <w:p w14:paraId="4998B0E8" w14:textId="77777777" w:rsidR="00B02E61" w:rsidRPr="00B02E61" w:rsidRDefault="00B02E61" w:rsidP="00B02E61">
            <w:pPr>
              <w:rPr>
                <w:rFonts w:ascii="Times New Roman" w:eastAsia="Times New Roman" w:hAnsi="Times New Roman" w:cs="Times New Roman"/>
                <w:b w:val="0"/>
                <w:bCs w:val="0"/>
                <w:sz w:val="24"/>
                <w:szCs w:val="24"/>
                <w:lang w:eastAsia="zh-CN"/>
              </w:rPr>
            </w:pPr>
            <w:r w:rsidRPr="00B02E61">
              <w:rPr>
                <w:rFonts w:ascii="Times New Roman" w:eastAsia="Times New Roman" w:hAnsi="Times New Roman" w:cs="Times New Roman"/>
                <w:b w:val="0"/>
                <w:bCs w:val="0"/>
                <w:sz w:val="24"/>
                <w:szCs w:val="24"/>
                <w:lang w:eastAsia="zh-CN"/>
              </w:rPr>
              <w:t>Same Author, Same Year</w:t>
            </w:r>
          </w:p>
        </w:tc>
        <w:tc>
          <w:tcPr>
            <w:tcW w:w="0" w:type="auto"/>
            <w:hideMark/>
          </w:tcPr>
          <w:p w14:paraId="01C7A01B" w14:textId="77777777" w:rsidR="00B02E61" w:rsidRPr="00B02E61" w:rsidRDefault="00B02E61" w:rsidP="00B02E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Add letter suffix to years (a, b, c…)</w:t>
            </w:r>
          </w:p>
        </w:tc>
        <w:tc>
          <w:tcPr>
            <w:tcW w:w="0" w:type="auto"/>
            <w:hideMark/>
          </w:tcPr>
          <w:p w14:paraId="6255EDE5" w14:textId="77777777" w:rsidR="00B02E61" w:rsidRPr="00B02E61" w:rsidRDefault="00B02E61" w:rsidP="00B02E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(Chen, 2021a; Chen, 2021b)</w:t>
            </w:r>
          </w:p>
        </w:tc>
      </w:tr>
      <w:tr w:rsidR="00B02E61" w:rsidRPr="00B02E61" w14:paraId="5DE22C55" w14:textId="77777777" w:rsidTr="00777321">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0" w:type="auto"/>
            <w:hideMark/>
          </w:tcPr>
          <w:p w14:paraId="753381DF" w14:textId="77777777" w:rsidR="00B02E61" w:rsidRPr="00B02E61" w:rsidRDefault="00B02E61" w:rsidP="00B02E61">
            <w:pPr>
              <w:rPr>
                <w:rFonts w:ascii="Times New Roman" w:eastAsia="Times New Roman" w:hAnsi="Times New Roman" w:cs="Times New Roman"/>
                <w:b w:val="0"/>
                <w:bCs w:val="0"/>
                <w:sz w:val="24"/>
                <w:szCs w:val="24"/>
                <w:lang w:eastAsia="zh-CN"/>
              </w:rPr>
            </w:pPr>
            <w:r w:rsidRPr="00B02E61">
              <w:rPr>
                <w:rFonts w:ascii="Times New Roman" w:eastAsia="Times New Roman" w:hAnsi="Times New Roman" w:cs="Times New Roman"/>
                <w:b w:val="0"/>
                <w:bCs w:val="0"/>
                <w:sz w:val="24"/>
                <w:szCs w:val="24"/>
                <w:lang w:eastAsia="zh-CN"/>
              </w:rPr>
              <w:t>Multiple Mentions in a Sentence</w:t>
            </w:r>
          </w:p>
        </w:tc>
        <w:tc>
          <w:tcPr>
            <w:tcW w:w="0" w:type="auto"/>
            <w:hideMark/>
          </w:tcPr>
          <w:p w14:paraId="540A2FDD" w14:textId="77777777" w:rsidR="00B02E61" w:rsidRPr="00B02E61" w:rsidRDefault="00B02E61" w:rsidP="00B02E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Cite once at the end unless clearly referring to different works</w:t>
            </w:r>
          </w:p>
        </w:tc>
        <w:tc>
          <w:tcPr>
            <w:tcW w:w="0" w:type="auto"/>
            <w:hideMark/>
          </w:tcPr>
          <w:p w14:paraId="25DB01D6" w14:textId="77777777" w:rsidR="00B02E61" w:rsidRPr="00B02E61" w:rsidRDefault="00B02E61" w:rsidP="00B02E6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AI is transforming pharma globally (Chen, 2021; Wang et al., 2023).</w:t>
            </w:r>
          </w:p>
        </w:tc>
      </w:tr>
      <w:tr w:rsidR="00777321" w:rsidRPr="00B02E61" w14:paraId="6388593B" w14:textId="77777777" w:rsidTr="00777321">
        <w:trPr>
          <w:trHeight w:val="1343"/>
        </w:trPr>
        <w:tc>
          <w:tcPr>
            <w:cnfStyle w:val="001000000000" w:firstRow="0" w:lastRow="0" w:firstColumn="1" w:lastColumn="0" w:oddVBand="0" w:evenVBand="0" w:oddHBand="0" w:evenHBand="0" w:firstRowFirstColumn="0" w:firstRowLastColumn="0" w:lastRowFirstColumn="0" w:lastRowLastColumn="0"/>
            <w:tcW w:w="0" w:type="auto"/>
            <w:hideMark/>
          </w:tcPr>
          <w:p w14:paraId="48CB9E8E" w14:textId="77777777" w:rsidR="00B02E61" w:rsidRPr="00B02E61" w:rsidRDefault="00B02E61" w:rsidP="00B02E61">
            <w:pPr>
              <w:rPr>
                <w:rFonts w:ascii="Times New Roman" w:eastAsia="Times New Roman" w:hAnsi="Times New Roman" w:cs="Times New Roman"/>
                <w:b w:val="0"/>
                <w:bCs w:val="0"/>
                <w:sz w:val="24"/>
                <w:szCs w:val="24"/>
                <w:lang w:eastAsia="zh-CN"/>
              </w:rPr>
            </w:pPr>
            <w:r w:rsidRPr="00B02E61">
              <w:rPr>
                <w:rFonts w:ascii="Times New Roman" w:eastAsia="Times New Roman" w:hAnsi="Times New Roman" w:cs="Times New Roman"/>
                <w:b w:val="0"/>
                <w:bCs w:val="0"/>
                <w:sz w:val="24"/>
                <w:szCs w:val="24"/>
                <w:lang w:eastAsia="zh-CN"/>
              </w:rPr>
              <w:t>Block Quote (40+ words)</w:t>
            </w:r>
          </w:p>
        </w:tc>
        <w:tc>
          <w:tcPr>
            <w:tcW w:w="0" w:type="auto"/>
            <w:hideMark/>
          </w:tcPr>
          <w:p w14:paraId="468E9A15" w14:textId="77777777" w:rsidR="00B02E61" w:rsidRPr="00B02E61" w:rsidRDefault="00B02E61" w:rsidP="00B02E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Indent entire quote; omit quotation marks; include citation after final punctuation</w:t>
            </w:r>
          </w:p>
        </w:tc>
        <w:tc>
          <w:tcPr>
            <w:tcW w:w="0" w:type="auto"/>
            <w:hideMark/>
          </w:tcPr>
          <w:p w14:paraId="67B9F211" w14:textId="77777777" w:rsidR="00B02E61" w:rsidRPr="00B02E61" w:rsidRDefault="00B02E61" w:rsidP="00B02E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sidRPr="00B02E61">
              <w:rPr>
                <w:rFonts w:ascii="Times New Roman" w:eastAsia="Times New Roman" w:hAnsi="Times New Roman" w:cs="Times New Roman"/>
                <w:sz w:val="24"/>
                <w:szCs w:val="24"/>
                <w:lang w:eastAsia="zh-CN"/>
              </w:rPr>
              <w:t>(Chen, 2021, p. 45)</w:t>
            </w:r>
          </w:p>
        </w:tc>
      </w:tr>
    </w:tbl>
    <w:p w14:paraId="6904E810" w14:textId="77777777" w:rsidR="00646F45" w:rsidRDefault="00646F45" w:rsidP="001E1116"/>
    <w:p w14:paraId="792E8983" w14:textId="2B06725D" w:rsidR="00C431D3" w:rsidRDefault="00646F45" w:rsidP="00C431D3">
      <w:pPr>
        <w:pStyle w:val="Heading3"/>
        <w:spacing w:before="0" w:line="360" w:lineRule="auto"/>
        <w:rPr>
          <w:rFonts w:ascii="Times New Roman" w:hAnsi="Times New Roman" w:cs="Times New Roman"/>
          <w:sz w:val="24"/>
          <w:szCs w:val="24"/>
        </w:rPr>
      </w:pPr>
      <w:r w:rsidRPr="00646F45">
        <w:rPr>
          <w:rFonts w:ascii="Segoe UI Emoji" w:hAnsi="Segoe UI Emoji" w:cs="Segoe UI Emoji"/>
          <w:sz w:val="36"/>
          <w:szCs w:val="36"/>
        </w:rPr>
        <w:lastRenderedPageBreak/>
        <w:t>✍️</w:t>
      </w:r>
      <w:r w:rsidRPr="00646F45">
        <w:rPr>
          <w:sz w:val="36"/>
          <w:szCs w:val="36"/>
        </w:rPr>
        <w:t xml:space="preserve"> </w:t>
      </w:r>
      <w:r w:rsidR="00C431D3" w:rsidRPr="000B08A9">
        <w:rPr>
          <w:rFonts w:ascii="Times New Roman" w:hAnsi="Times New Roman" w:cs="Times New Roman"/>
          <w:sz w:val="24"/>
          <w:szCs w:val="24"/>
        </w:rPr>
        <w:t xml:space="preserve">Activity: Draft One </w:t>
      </w:r>
      <w:r w:rsidR="00112EC3">
        <w:rPr>
          <w:rFonts w:ascii="Times New Roman" w:hAnsi="Times New Roman" w:cs="Times New Roman"/>
          <w:sz w:val="24"/>
          <w:szCs w:val="24"/>
        </w:rPr>
        <w:t>(1) Body</w:t>
      </w:r>
      <w:r w:rsidR="00C431D3" w:rsidRPr="000B08A9">
        <w:rPr>
          <w:rFonts w:ascii="Times New Roman" w:hAnsi="Times New Roman" w:cs="Times New Roman"/>
          <w:sz w:val="24"/>
          <w:szCs w:val="24"/>
        </w:rPr>
        <w:t xml:space="preserve"> Paragraph </w:t>
      </w:r>
      <w:r w:rsidR="00112EC3">
        <w:rPr>
          <w:rFonts w:ascii="Times New Roman" w:hAnsi="Times New Roman" w:cs="Times New Roman"/>
          <w:sz w:val="24"/>
          <w:szCs w:val="24"/>
        </w:rPr>
        <w:t>following the T-E-A</w:t>
      </w:r>
      <w:r w:rsidR="002B30BA">
        <w:rPr>
          <w:rFonts w:ascii="Times New Roman" w:hAnsi="Times New Roman" w:cs="Times New Roman"/>
          <w:sz w:val="24"/>
          <w:szCs w:val="24"/>
        </w:rPr>
        <w:t xml:space="preserve"> </w:t>
      </w:r>
      <w:r w:rsidR="008D3D39">
        <w:rPr>
          <w:rFonts w:ascii="Times New Roman" w:hAnsi="Times New Roman" w:cs="Times New Roman"/>
          <w:sz w:val="24"/>
          <w:szCs w:val="24"/>
        </w:rPr>
        <w:t>structure</w:t>
      </w:r>
    </w:p>
    <w:p w14:paraId="6D2B6AAF" w14:textId="313A261F" w:rsidR="00221DD6" w:rsidRDefault="00221DD6" w:rsidP="00221DD6">
      <w:pPr>
        <w:pStyle w:val="ListParagraph"/>
        <w:numPr>
          <w:ilvl w:val="0"/>
          <w:numId w:val="21"/>
        </w:numPr>
      </w:pPr>
      <w:r>
        <w:t>Refer to your thesis statement</w:t>
      </w:r>
      <w:r w:rsidR="00296A58">
        <w:t>.</w:t>
      </w:r>
    </w:p>
    <w:p w14:paraId="14F3C074" w14:textId="01A43C72" w:rsidR="00221DD6" w:rsidRDefault="00221DD6" w:rsidP="00221DD6">
      <w:pPr>
        <w:pStyle w:val="ListParagraph"/>
        <w:numPr>
          <w:ilvl w:val="0"/>
          <w:numId w:val="21"/>
        </w:numPr>
      </w:pPr>
      <w:r>
        <w:t>Write a topic sentence for the first main point</w:t>
      </w:r>
      <w:r w:rsidR="00296A58">
        <w:t>.</w:t>
      </w:r>
    </w:p>
    <w:p w14:paraId="4B5CF0E2" w14:textId="69D347C6" w:rsidR="00221DD6" w:rsidRDefault="00221DD6" w:rsidP="00221DD6">
      <w:pPr>
        <w:pStyle w:val="ListParagraph"/>
        <w:numPr>
          <w:ilvl w:val="0"/>
          <w:numId w:val="21"/>
        </w:numPr>
      </w:pPr>
      <w:r>
        <w:t>Look for credible journal articles to back up your point.</w:t>
      </w:r>
    </w:p>
    <w:p w14:paraId="77F7A43B" w14:textId="57F0D77E" w:rsidR="00296A58" w:rsidRDefault="00296A58" w:rsidP="00221DD6">
      <w:pPr>
        <w:pStyle w:val="ListParagraph"/>
        <w:numPr>
          <w:ilvl w:val="0"/>
          <w:numId w:val="21"/>
        </w:numPr>
      </w:pPr>
      <w:r>
        <w:t xml:space="preserve">Follow the </w:t>
      </w:r>
      <w:r w:rsidRPr="00C431D3">
        <w:rPr>
          <w:i/>
          <w:iCs/>
          <w:color w:val="C00000"/>
        </w:rPr>
        <w:t>paraphrasing</w:t>
      </w:r>
      <w:r w:rsidRPr="00C431D3">
        <w:rPr>
          <w:color w:val="C00000"/>
        </w:rPr>
        <w:t xml:space="preserve"> </w:t>
      </w:r>
      <w:r>
        <w:t xml:space="preserve">principles and </w:t>
      </w:r>
      <w:r w:rsidR="00C431D3">
        <w:t>create</w:t>
      </w:r>
      <w:r w:rsidRPr="00C431D3">
        <w:t xml:space="preserve"> the </w:t>
      </w:r>
      <w:r w:rsidRPr="00C431D3">
        <w:rPr>
          <w:i/>
          <w:iCs/>
        </w:rPr>
        <w:t>spreadsheet</w:t>
      </w:r>
      <w:r w:rsidR="00C431D3">
        <w:rPr>
          <w:i/>
          <w:iCs/>
        </w:rPr>
        <w:t xml:space="preserve"> file</w:t>
      </w:r>
      <w:r w:rsidRPr="00C431D3">
        <w:t xml:space="preserve"> </w:t>
      </w:r>
      <w:r>
        <w:t>to keep your work (1</w:t>
      </w:r>
      <w:r w:rsidRPr="00296A58">
        <w:rPr>
          <w:vertAlign w:val="superscript"/>
        </w:rPr>
        <w:t>st</w:t>
      </w:r>
      <w:r>
        <w:t xml:space="preserve"> column – original text; 2</w:t>
      </w:r>
      <w:r w:rsidRPr="00296A58">
        <w:rPr>
          <w:vertAlign w:val="superscript"/>
        </w:rPr>
        <w:t>nd</w:t>
      </w:r>
      <w:r>
        <w:t xml:space="preserve"> column – paraphrased version; 3</w:t>
      </w:r>
      <w:r w:rsidR="00D87B34" w:rsidRPr="00296A58">
        <w:rPr>
          <w:vertAlign w:val="superscript"/>
        </w:rPr>
        <w:t>rd</w:t>
      </w:r>
      <w:r w:rsidR="00D87B34">
        <w:t xml:space="preserve"> column</w:t>
      </w:r>
      <w:r>
        <w:t xml:space="preserve"> </w:t>
      </w:r>
      <w:r w:rsidR="00C431D3">
        <w:t>–</w:t>
      </w:r>
      <w:r>
        <w:t xml:space="preserve"> </w:t>
      </w:r>
      <w:r w:rsidR="00C431D3">
        <w:t>your thoughts for citing the source; 4</w:t>
      </w:r>
      <w:r w:rsidR="00C431D3" w:rsidRPr="00C431D3">
        <w:rPr>
          <w:vertAlign w:val="superscript"/>
        </w:rPr>
        <w:t>th</w:t>
      </w:r>
      <w:r w:rsidR="00C431D3">
        <w:t xml:space="preserve"> column – complete reference list)</w:t>
      </w:r>
    </w:p>
    <w:tbl>
      <w:tblPr>
        <w:tblStyle w:val="TableGrid"/>
        <w:tblpPr w:leftFromText="180" w:rightFromText="180" w:vertAnchor="text" w:horzAnchor="margin" w:tblpY="328"/>
        <w:tblW w:w="0" w:type="auto"/>
        <w:tblLook w:val="04A0" w:firstRow="1" w:lastRow="0" w:firstColumn="1" w:lastColumn="0" w:noHBand="0" w:noVBand="1"/>
      </w:tblPr>
      <w:tblGrid>
        <w:gridCol w:w="2157"/>
        <w:gridCol w:w="2157"/>
        <w:gridCol w:w="2158"/>
        <w:gridCol w:w="2158"/>
      </w:tblGrid>
      <w:tr w:rsidR="00FA0889" w14:paraId="655AE90B" w14:textId="77777777" w:rsidTr="00FA0889">
        <w:tc>
          <w:tcPr>
            <w:tcW w:w="2157" w:type="dxa"/>
          </w:tcPr>
          <w:p w14:paraId="4CBAA1DD" w14:textId="77777777" w:rsidR="00FA0889" w:rsidRDefault="00FA0889" w:rsidP="00FA0889">
            <w:pPr>
              <w:pStyle w:val="Heading2"/>
              <w:spacing w:before="0" w:line="360" w:lineRule="auto"/>
              <w:rPr>
                <w:rFonts w:ascii="Times New Roman" w:hAnsi="Times New Roman" w:cs="Times New Roman"/>
                <w:sz w:val="24"/>
                <w:szCs w:val="24"/>
              </w:rPr>
            </w:pPr>
            <w:r>
              <w:rPr>
                <w:rFonts w:ascii="Times New Roman" w:hAnsi="Times New Roman" w:cs="Times New Roman"/>
                <w:sz w:val="24"/>
                <w:szCs w:val="24"/>
              </w:rPr>
              <w:t>Original Text</w:t>
            </w:r>
          </w:p>
        </w:tc>
        <w:tc>
          <w:tcPr>
            <w:tcW w:w="2157" w:type="dxa"/>
          </w:tcPr>
          <w:p w14:paraId="2EE07C65" w14:textId="77777777" w:rsidR="00FA0889" w:rsidRDefault="00FA0889" w:rsidP="00FA0889">
            <w:pPr>
              <w:pStyle w:val="Heading2"/>
              <w:spacing w:before="0" w:line="360" w:lineRule="auto"/>
              <w:rPr>
                <w:rFonts w:ascii="Times New Roman" w:hAnsi="Times New Roman" w:cs="Times New Roman"/>
                <w:sz w:val="24"/>
                <w:szCs w:val="24"/>
              </w:rPr>
            </w:pPr>
            <w:r>
              <w:rPr>
                <w:rFonts w:ascii="Times New Roman" w:hAnsi="Times New Roman" w:cs="Times New Roman"/>
                <w:sz w:val="24"/>
                <w:szCs w:val="24"/>
              </w:rPr>
              <w:t>Paraphrased Version</w:t>
            </w:r>
          </w:p>
        </w:tc>
        <w:tc>
          <w:tcPr>
            <w:tcW w:w="2158" w:type="dxa"/>
          </w:tcPr>
          <w:p w14:paraId="7510F1C0" w14:textId="77777777" w:rsidR="00FA0889" w:rsidRDefault="00FA0889" w:rsidP="00FA0889">
            <w:pPr>
              <w:pStyle w:val="Heading2"/>
              <w:spacing w:before="0" w:line="360" w:lineRule="auto"/>
              <w:rPr>
                <w:rFonts w:ascii="Times New Roman" w:hAnsi="Times New Roman" w:cs="Times New Roman"/>
                <w:sz w:val="24"/>
                <w:szCs w:val="24"/>
              </w:rPr>
            </w:pPr>
            <w:r>
              <w:rPr>
                <w:rFonts w:ascii="Times New Roman" w:hAnsi="Times New Roman" w:cs="Times New Roman"/>
                <w:sz w:val="24"/>
                <w:szCs w:val="24"/>
              </w:rPr>
              <w:t>Writers’ Thoughts</w:t>
            </w:r>
          </w:p>
        </w:tc>
        <w:tc>
          <w:tcPr>
            <w:tcW w:w="2158" w:type="dxa"/>
          </w:tcPr>
          <w:p w14:paraId="26174265" w14:textId="77777777" w:rsidR="00FA0889" w:rsidRDefault="00FA0889" w:rsidP="00FA0889">
            <w:pPr>
              <w:pStyle w:val="Heading2"/>
              <w:spacing w:before="0" w:line="360" w:lineRule="auto"/>
              <w:rPr>
                <w:rFonts w:ascii="Times New Roman" w:hAnsi="Times New Roman" w:cs="Times New Roman"/>
                <w:sz w:val="24"/>
                <w:szCs w:val="24"/>
              </w:rPr>
            </w:pPr>
            <w:r>
              <w:rPr>
                <w:rFonts w:ascii="Times New Roman" w:hAnsi="Times New Roman" w:cs="Times New Roman"/>
                <w:sz w:val="24"/>
                <w:szCs w:val="24"/>
              </w:rPr>
              <w:t>Full Reference</w:t>
            </w:r>
          </w:p>
        </w:tc>
      </w:tr>
      <w:tr w:rsidR="00FA0889" w14:paraId="1E6D6FA5" w14:textId="77777777" w:rsidTr="00FA0889">
        <w:tc>
          <w:tcPr>
            <w:tcW w:w="2157" w:type="dxa"/>
          </w:tcPr>
          <w:p w14:paraId="6BAB285B" w14:textId="77777777" w:rsidR="00FA0889" w:rsidRPr="00FA0889" w:rsidRDefault="00FA0889" w:rsidP="00FA0889">
            <w:pPr>
              <w:pStyle w:val="Heading2"/>
              <w:spacing w:before="0" w:line="360" w:lineRule="auto"/>
              <w:rPr>
                <w:rFonts w:ascii="Times New Roman" w:hAnsi="Times New Roman" w:cs="Times New Roman"/>
                <w:b w:val="0"/>
                <w:bCs w:val="0"/>
                <w:sz w:val="24"/>
                <w:szCs w:val="24"/>
              </w:rPr>
            </w:pPr>
            <w:r w:rsidRPr="00FA0889">
              <w:rPr>
                <w:rFonts w:ascii="Times New Roman" w:hAnsi="Times New Roman" w:cs="Times New Roman"/>
                <w:b w:val="0"/>
                <w:bCs w:val="0"/>
                <w:color w:val="auto"/>
                <w:sz w:val="24"/>
                <w:szCs w:val="24"/>
              </w:rPr>
              <w:t>(</w:t>
            </w:r>
            <w:r>
              <w:rPr>
                <w:rFonts w:ascii="Times New Roman" w:hAnsi="Times New Roman" w:cs="Times New Roman"/>
                <w:b w:val="0"/>
                <w:bCs w:val="0"/>
                <w:color w:val="auto"/>
                <w:sz w:val="24"/>
                <w:szCs w:val="24"/>
              </w:rPr>
              <w:t>Your</w:t>
            </w:r>
            <w:r w:rsidRPr="00FA0889">
              <w:rPr>
                <w:rFonts w:ascii="Times New Roman" w:hAnsi="Times New Roman" w:cs="Times New Roman"/>
                <w:b w:val="0"/>
                <w:bCs w:val="0"/>
                <w:color w:val="auto"/>
                <w:sz w:val="24"/>
                <w:szCs w:val="24"/>
              </w:rPr>
              <w:t xml:space="preserve"> first journal entry)</w:t>
            </w:r>
          </w:p>
        </w:tc>
        <w:tc>
          <w:tcPr>
            <w:tcW w:w="2157" w:type="dxa"/>
          </w:tcPr>
          <w:p w14:paraId="20381157" w14:textId="77777777" w:rsidR="00FA0889" w:rsidRDefault="00FA0889" w:rsidP="00FA0889">
            <w:pPr>
              <w:pStyle w:val="Heading2"/>
              <w:spacing w:before="0" w:line="360" w:lineRule="auto"/>
              <w:rPr>
                <w:rFonts w:ascii="Times New Roman" w:hAnsi="Times New Roman" w:cs="Times New Roman"/>
                <w:sz w:val="24"/>
                <w:szCs w:val="24"/>
              </w:rPr>
            </w:pPr>
          </w:p>
        </w:tc>
        <w:tc>
          <w:tcPr>
            <w:tcW w:w="2158" w:type="dxa"/>
          </w:tcPr>
          <w:p w14:paraId="21FDE7D6" w14:textId="77777777" w:rsidR="00FA0889" w:rsidRDefault="00FA0889" w:rsidP="00FA0889">
            <w:pPr>
              <w:pStyle w:val="Heading2"/>
              <w:spacing w:before="0" w:line="360" w:lineRule="auto"/>
              <w:rPr>
                <w:rFonts w:ascii="Times New Roman" w:hAnsi="Times New Roman" w:cs="Times New Roman"/>
                <w:sz w:val="24"/>
                <w:szCs w:val="24"/>
              </w:rPr>
            </w:pPr>
          </w:p>
        </w:tc>
        <w:tc>
          <w:tcPr>
            <w:tcW w:w="2158" w:type="dxa"/>
          </w:tcPr>
          <w:p w14:paraId="24B3BD2F" w14:textId="77777777" w:rsidR="00FA0889" w:rsidRDefault="00FA0889" w:rsidP="00FA0889">
            <w:pPr>
              <w:pStyle w:val="Heading2"/>
              <w:spacing w:before="0" w:line="360" w:lineRule="auto"/>
              <w:rPr>
                <w:rFonts w:ascii="Times New Roman" w:hAnsi="Times New Roman" w:cs="Times New Roman"/>
                <w:sz w:val="24"/>
                <w:szCs w:val="24"/>
              </w:rPr>
            </w:pPr>
          </w:p>
        </w:tc>
      </w:tr>
    </w:tbl>
    <w:p w14:paraId="74626990" w14:textId="77777777" w:rsidR="00296A58" w:rsidRDefault="00296A58" w:rsidP="00FA0889"/>
    <w:p w14:paraId="218EDFDF" w14:textId="39DE762A" w:rsidR="00FA0889" w:rsidRPr="00221DD6" w:rsidRDefault="004B1F6C" w:rsidP="00FA0889">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F7262D2" wp14:editId="7578FC1F">
                <wp:simplePos x="0" y="0"/>
                <wp:positionH relativeFrom="column">
                  <wp:posOffset>-37214</wp:posOffset>
                </wp:positionH>
                <wp:positionV relativeFrom="paragraph">
                  <wp:posOffset>1310434</wp:posOffset>
                </wp:positionV>
                <wp:extent cx="5576570" cy="1488558"/>
                <wp:effectExtent l="0" t="0" r="24130" b="16510"/>
                <wp:wrapNone/>
                <wp:docPr id="422719577" name="Text Box 2"/>
                <wp:cNvGraphicFramePr/>
                <a:graphic xmlns:a="http://schemas.openxmlformats.org/drawingml/2006/main">
                  <a:graphicData uri="http://schemas.microsoft.com/office/word/2010/wordprocessingShape">
                    <wps:wsp>
                      <wps:cNvSpPr txBox="1"/>
                      <wps:spPr>
                        <a:xfrm>
                          <a:off x="0" y="0"/>
                          <a:ext cx="5576570" cy="1488558"/>
                        </a:xfrm>
                        <a:prstGeom prst="rect">
                          <a:avLst/>
                        </a:prstGeom>
                        <a:solidFill>
                          <a:schemeClr val="lt1"/>
                        </a:solidFill>
                        <a:ln w="6350">
                          <a:solidFill>
                            <a:prstClr val="black"/>
                          </a:solidFill>
                        </a:ln>
                      </wps:spPr>
                      <wps:txbx>
                        <w:txbxContent>
                          <w:p w14:paraId="2BC16A8D" w14:textId="7CCF078B" w:rsidR="004B1F6C" w:rsidRPr="004B1F6C" w:rsidRDefault="004B1F6C">
                            <w:pPr>
                              <w:rPr>
                                <w:b/>
                                <w:bCs/>
                              </w:rPr>
                            </w:pPr>
                            <w:r>
                              <w:rPr>
                                <w:b/>
                                <w:bCs/>
                              </w:rPr>
                              <w:t>Body Paragraph 1: (Topic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262D2" id="Text Box 2" o:spid="_x0000_s1029" type="#_x0000_t202" style="position:absolute;margin-left:-2.95pt;margin-top:103.2pt;width:439.1pt;height:117.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" fillcolor="white [3201]" strokeweight=".5pt">
                <v:textbox>
                  <w:txbxContent>
                    <w:p w14:paraId="2BC16A8D" w14:textId="7CCF078B" w:rsidR="004B1F6C" w:rsidRPr="004B1F6C" w:rsidRDefault="004B1F6C">
                      <w:pPr>
                        <w:rPr>
                          <w:b/>
                          <w:bCs/>
                        </w:rPr>
                      </w:pPr>
                      <w:r>
                        <w:rPr>
                          <w:b/>
                          <w:bCs/>
                        </w:rPr>
                        <w:t>Body Paragraph 1: (Topic Sentence)</w:t>
                      </w:r>
                    </w:p>
                  </w:txbxContent>
                </v:textbox>
              </v:shape>
            </w:pict>
          </mc:Fallback>
        </mc:AlternateContent>
      </w:r>
    </w:p>
    <w:p w14:paraId="7B431A5D" w14:textId="1C830974" w:rsidR="00221DD6" w:rsidRDefault="00221DD6" w:rsidP="000B08A9">
      <w:pPr>
        <w:pStyle w:val="Heading2"/>
        <w:spacing w:before="0" w:line="360" w:lineRule="auto"/>
        <w:rPr>
          <w:rFonts w:ascii="Times New Roman" w:hAnsi="Times New Roman" w:cs="Times New Roman"/>
          <w:sz w:val="24"/>
          <w:szCs w:val="24"/>
        </w:rPr>
      </w:pPr>
    </w:p>
    <w:p w14:paraId="2D034550" w14:textId="77777777" w:rsidR="00221DD6" w:rsidRDefault="00221DD6" w:rsidP="000B08A9">
      <w:pPr>
        <w:pStyle w:val="Heading2"/>
        <w:spacing w:before="0" w:line="360" w:lineRule="auto"/>
        <w:rPr>
          <w:rFonts w:ascii="Times New Roman" w:hAnsi="Times New Roman" w:cs="Times New Roman"/>
          <w:sz w:val="24"/>
          <w:szCs w:val="24"/>
        </w:rPr>
      </w:pPr>
    </w:p>
    <w:p w14:paraId="737FA5D2" w14:textId="77777777" w:rsidR="00D87B34" w:rsidRDefault="00D87B34" w:rsidP="00D87B34"/>
    <w:p w14:paraId="17948164" w14:textId="77777777" w:rsidR="00D87B34" w:rsidRDefault="00D87B34" w:rsidP="00D87B34"/>
    <w:p w14:paraId="76B43BE1" w14:textId="3DA53E9B" w:rsidR="00D87B34" w:rsidRDefault="00D87B34" w:rsidP="00D87B34"/>
    <w:p w14:paraId="2F066419" w14:textId="37E03B32" w:rsidR="00D87B34" w:rsidRDefault="00D87B34" w:rsidP="00D87B34"/>
    <w:p w14:paraId="232A933E" w14:textId="2667FF81" w:rsidR="00D87B34" w:rsidRDefault="004B1F6C" w:rsidP="00D87B34">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5D36430" wp14:editId="54CF0198">
                <wp:simplePos x="0" y="0"/>
                <wp:positionH relativeFrom="column">
                  <wp:posOffset>-37214</wp:posOffset>
                </wp:positionH>
                <wp:positionV relativeFrom="paragraph">
                  <wp:posOffset>30288</wp:posOffset>
                </wp:positionV>
                <wp:extent cx="5507621" cy="2955851"/>
                <wp:effectExtent l="0" t="0" r="17145" b="16510"/>
                <wp:wrapNone/>
                <wp:docPr id="186438185" name="Text Box 2"/>
                <wp:cNvGraphicFramePr/>
                <a:graphic xmlns:a="http://schemas.openxmlformats.org/drawingml/2006/main">
                  <a:graphicData uri="http://schemas.microsoft.com/office/word/2010/wordprocessingShape">
                    <wps:wsp>
                      <wps:cNvSpPr txBox="1"/>
                      <wps:spPr>
                        <a:xfrm>
                          <a:off x="0" y="0"/>
                          <a:ext cx="5507621" cy="2955851"/>
                        </a:xfrm>
                        <a:prstGeom prst="rect">
                          <a:avLst/>
                        </a:prstGeom>
                        <a:solidFill>
                          <a:schemeClr val="lt1"/>
                        </a:solidFill>
                        <a:ln w="6350">
                          <a:solidFill>
                            <a:prstClr val="black"/>
                          </a:solidFill>
                        </a:ln>
                      </wps:spPr>
                      <wps:txbx>
                        <w:txbxContent>
                          <w:p w14:paraId="651ECD65" w14:textId="6043704A" w:rsidR="004B1F6C" w:rsidRPr="004B1F6C" w:rsidRDefault="004B1F6C" w:rsidP="004B1F6C">
                            <w:pPr>
                              <w:rPr>
                                <w:b/>
                                <w:bCs/>
                              </w:rPr>
                            </w:pPr>
                            <w:r>
                              <w:rPr>
                                <w:b/>
                                <w:bCs/>
                              </w:rPr>
                              <w:t>Body Paragraph 1: (</w:t>
                            </w:r>
                            <w:r>
                              <w:rPr>
                                <w:b/>
                                <w:bCs/>
                              </w:rPr>
                              <w:t>Evidence</w:t>
                            </w:r>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36430" id="_x0000_s1030" type="#_x0000_t202" style="position:absolute;margin-left:-2.95pt;margin-top:2.4pt;width:433.65pt;height:23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" fillcolor="white [3201]" strokeweight=".5pt">
                <v:textbox>
                  <w:txbxContent>
                    <w:p w14:paraId="651ECD65" w14:textId="6043704A" w:rsidR="004B1F6C" w:rsidRPr="004B1F6C" w:rsidRDefault="004B1F6C" w:rsidP="004B1F6C">
                      <w:pPr>
                        <w:rPr>
                          <w:b/>
                          <w:bCs/>
                        </w:rPr>
                      </w:pPr>
                      <w:r>
                        <w:rPr>
                          <w:b/>
                          <w:bCs/>
                        </w:rPr>
                        <w:t>Body Paragraph 1: (</w:t>
                      </w:r>
                      <w:r>
                        <w:rPr>
                          <w:b/>
                          <w:bCs/>
                        </w:rPr>
                        <w:t>Evidence</w:t>
                      </w:r>
                      <w:r>
                        <w:rPr>
                          <w:b/>
                          <w:bCs/>
                        </w:rPr>
                        <w:t>)</w:t>
                      </w:r>
                    </w:p>
                  </w:txbxContent>
                </v:textbox>
              </v:shape>
            </w:pict>
          </mc:Fallback>
        </mc:AlternateContent>
      </w:r>
    </w:p>
    <w:p w14:paraId="6E1FBDC1" w14:textId="77777777" w:rsidR="00D87B34" w:rsidRPr="00D87B34" w:rsidRDefault="00D87B34" w:rsidP="00D87B34"/>
    <w:p w14:paraId="5F617BC1" w14:textId="77777777" w:rsidR="00221DD6" w:rsidRDefault="00221DD6" w:rsidP="000B08A9">
      <w:pPr>
        <w:pStyle w:val="Heading2"/>
        <w:spacing w:before="0" w:line="360" w:lineRule="auto"/>
        <w:rPr>
          <w:rFonts w:ascii="Times New Roman" w:hAnsi="Times New Roman" w:cs="Times New Roman"/>
          <w:sz w:val="24"/>
          <w:szCs w:val="24"/>
        </w:rPr>
      </w:pPr>
    </w:p>
    <w:p w14:paraId="4CB54928" w14:textId="77777777" w:rsidR="00221DD6" w:rsidRDefault="00221DD6" w:rsidP="000B08A9">
      <w:pPr>
        <w:pStyle w:val="Heading2"/>
        <w:spacing w:before="0" w:line="360" w:lineRule="auto"/>
        <w:rPr>
          <w:rFonts w:ascii="Times New Roman" w:hAnsi="Times New Roman" w:cs="Times New Roman"/>
          <w:sz w:val="24"/>
          <w:szCs w:val="24"/>
        </w:rPr>
      </w:pPr>
    </w:p>
    <w:p w14:paraId="47443FE8" w14:textId="77777777" w:rsidR="00221DD6" w:rsidRDefault="00221DD6" w:rsidP="000B08A9">
      <w:pPr>
        <w:pStyle w:val="Heading2"/>
        <w:spacing w:before="0" w:line="360" w:lineRule="auto"/>
        <w:rPr>
          <w:rFonts w:ascii="Times New Roman" w:hAnsi="Times New Roman" w:cs="Times New Roman"/>
          <w:sz w:val="24"/>
          <w:szCs w:val="24"/>
        </w:rPr>
      </w:pPr>
    </w:p>
    <w:p w14:paraId="27EE71D5" w14:textId="77777777" w:rsidR="004B1F6C" w:rsidRDefault="004B1F6C" w:rsidP="004B1F6C"/>
    <w:p w14:paraId="510F8D77" w14:textId="77777777" w:rsidR="004B1F6C" w:rsidRDefault="004B1F6C" w:rsidP="004B1F6C"/>
    <w:p w14:paraId="57698D12" w14:textId="77777777" w:rsidR="004B1F6C" w:rsidRDefault="004B1F6C" w:rsidP="004B1F6C"/>
    <w:p w14:paraId="0056CDDB" w14:textId="77777777" w:rsidR="004B1F6C" w:rsidRDefault="004B1F6C" w:rsidP="004B1F6C"/>
    <w:p w14:paraId="6CA0829C" w14:textId="77777777" w:rsidR="004B1F6C" w:rsidRDefault="004B1F6C" w:rsidP="004B1F6C"/>
    <w:p w14:paraId="22C29670" w14:textId="4E01BA3A" w:rsidR="004B1F6C" w:rsidRPr="004B1F6C" w:rsidRDefault="0036195D" w:rsidP="004B1F6C">
      <w:r>
        <w:rPr>
          <w:rFonts w:ascii="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7869366D" wp14:editId="72451877">
                <wp:simplePos x="0" y="0"/>
                <wp:positionH relativeFrom="column">
                  <wp:posOffset>-47847</wp:posOffset>
                </wp:positionH>
                <wp:positionV relativeFrom="paragraph">
                  <wp:posOffset>180753</wp:posOffset>
                </wp:positionV>
                <wp:extent cx="5507621" cy="3157870"/>
                <wp:effectExtent l="0" t="0" r="17145" b="23495"/>
                <wp:wrapNone/>
                <wp:docPr id="8437731" name="Text Box 2"/>
                <wp:cNvGraphicFramePr/>
                <a:graphic xmlns:a="http://schemas.openxmlformats.org/drawingml/2006/main">
                  <a:graphicData uri="http://schemas.microsoft.com/office/word/2010/wordprocessingShape">
                    <wps:wsp>
                      <wps:cNvSpPr txBox="1"/>
                      <wps:spPr>
                        <a:xfrm>
                          <a:off x="0" y="0"/>
                          <a:ext cx="5507621" cy="3157870"/>
                        </a:xfrm>
                        <a:prstGeom prst="rect">
                          <a:avLst/>
                        </a:prstGeom>
                        <a:solidFill>
                          <a:schemeClr val="lt1"/>
                        </a:solidFill>
                        <a:ln w="6350">
                          <a:solidFill>
                            <a:prstClr val="black"/>
                          </a:solidFill>
                        </a:ln>
                      </wps:spPr>
                      <wps:txbx>
                        <w:txbxContent>
                          <w:p w14:paraId="6F8689D5" w14:textId="77777777" w:rsidR="0036195D" w:rsidRPr="004B1F6C" w:rsidRDefault="0036195D" w:rsidP="0036195D">
                            <w:pPr>
                              <w:rPr>
                                <w:b/>
                                <w:bCs/>
                              </w:rPr>
                            </w:pPr>
                            <w:r>
                              <w:rPr>
                                <w:b/>
                                <w:bCs/>
                              </w:rPr>
                              <w:t>Body Paragraph 1: (Evidence)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9366D" id="_x0000_s1031" type="#_x0000_t202" style="position:absolute;margin-left:-3.75pt;margin-top:14.25pt;width:433.65pt;height:24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qmTOwIAAIQ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" fillcolor="white [3201]" strokeweight=".5pt">
                <v:textbox>
                  <w:txbxContent>
                    <w:p w14:paraId="6F8689D5" w14:textId="77777777" w:rsidR="0036195D" w:rsidRPr="004B1F6C" w:rsidRDefault="0036195D" w:rsidP="0036195D">
                      <w:pPr>
                        <w:rPr>
                          <w:b/>
                          <w:bCs/>
                        </w:rPr>
                      </w:pPr>
                      <w:r>
                        <w:rPr>
                          <w:b/>
                          <w:bCs/>
                        </w:rPr>
                        <w:t>Body Paragraph 1: (Evidence)</w:t>
                      </w:r>
                    </w:p>
                  </w:txbxContent>
                </v:textbox>
              </v:shape>
            </w:pict>
          </mc:Fallback>
        </mc:AlternateContent>
      </w:r>
    </w:p>
    <w:p w14:paraId="62EAAAF4" w14:textId="52C0EAEF" w:rsidR="00221DD6" w:rsidRDefault="00221DD6" w:rsidP="000B08A9">
      <w:pPr>
        <w:pStyle w:val="Heading2"/>
        <w:spacing w:before="0" w:line="360" w:lineRule="auto"/>
        <w:rPr>
          <w:rFonts w:ascii="Times New Roman" w:hAnsi="Times New Roman" w:cs="Times New Roman"/>
          <w:sz w:val="24"/>
          <w:szCs w:val="24"/>
        </w:rPr>
      </w:pPr>
    </w:p>
    <w:p w14:paraId="2E581585" w14:textId="77777777" w:rsidR="0036195D" w:rsidRDefault="0036195D" w:rsidP="000B08A9">
      <w:pPr>
        <w:pStyle w:val="Heading2"/>
        <w:spacing w:before="0" w:line="360" w:lineRule="auto"/>
        <w:rPr>
          <w:rFonts w:ascii="Times New Roman" w:hAnsi="Times New Roman" w:cs="Times New Roman"/>
          <w:sz w:val="24"/>
          <w:szCs w:val="24"/>
        </w:rPr>
      </w:pPr>
    </w:p>
    <w:p w14:paraId="6604FB5A" w14:textId="77777777" w:rsidR="0036195D" w:rsidRDefault="0036195D" w:rsidP="000B08A9">
      <w:pPr>
        <w:pStyle w:val="Heading2"/>
        <w:spacing w:before="0" w:line="360" w:lineRule="auto"/>
        <w:rPr>
          <w:rFonts w:ascii="Times New Roman" w:hAnsi="Times New Roman" w:cs="Times New Roman"/>
          <w:sz w:val="24"/>
          <w:szCs w:val="24"/>
        </w:rPr>
      </w:pPr>
    </w:p>
    <w:p w14:paraId="6C941D90" w14:textId="77777777" w:rsidR="0036195D" w:rsidRDefault="0036195D" w:rsidP="000B08A9">
      <w:pPr>
        <w:pStyle w:val="Heading2"/>
        <w:spacing w:before="0" w:line="360" w:lineRule="auto"/>
        <w:rPr>
          <w:rFonts w:ascii="Times New Roman" w:hAnsi="Times New Roman" w:cs="Times New Roman"/>
          <w:sz w:val="24"/>
          <w:szCs w:val="24"/>
        </w:rPr>
      </w:pPr>
    </w:p>
    <w:p w14:paraId="53B595A3" w14:textId="77777777" w:rsidR="0036195D" w:rsidRDefault="0036195D" w:rsidP="000B08A9">
      <w:pPr>
        <w:pStyle w:val="Heading2"/>
        <w:spacing w:before="0" w:line="360" w:lineRule="auto"/>
        <w:rPr>
          <w:rFonts w:ascii="Times New Roman" w:hAnsi="Times New Roman" w:cs="Times New Roman"/>
          <w:sz w:val="24"/>
          <w:szCs w:val="24"/>
        </w:rPr>
      </w:pPr>
    </w:p>
    <w:p w14:paraId="7271E15E" w14:textId="77777777" w:rsidR="0036195D" w:rsidRDefault="0036195D" w:rsidP="000B08A9">
      <w:pPr>
        <w:pStyle w:val="Heading2"/>
        <w:spacing w:before="0" w:line="360" w:lineRule="auto"/>
        <w:rPr>
          <w:rFonts w:ascii="Times New Roman" w:hAnsi="Times New Roman" w:cs="Times New Roman"/>
          <w:sz w:val="24"/>
          <w:szCs w:val="24"/>
        </w:rPr>
      </w:pPr>
    </w:p>
    <w:p w14:paraId="4779ACE8" w14:textId="77777777" w:rsidR="0036195D" w:rsidRDefault="0036195D" w:rsidP="000B08A9">
      <w:pPr>
        <w:pStyle w:val="Heading2"/>
        <w:spacing w:before="0" w:line="360" w:lineRule="auto"/>
        <w:rPr>
          <w:rFonts w:ascii="Times New Roman" w:hAnsi="Times New Roman" w:cs="Times New Roman"/>
          <w:sz w:val="24"/>
          <w:szCs w:val="24"/>
        </w:rPr>
      </w:pPr>
    </w:p>
    <w:p w14:paraId="53CBC3A1" w14:textId="77777777" w:rsidR="0036195D" w:rsidRDefault="0036195D" w:rsidP="000B08A9">
      <w:pPr>
        <w:pStyle w:val="Heading2"/>
        <w:spacing w:before="0" w:line="360" w:lineRule="auto"/>
        <w:rPr>
          <w:rFonts w:ascii="Times New Roman" w:hAnsi="Times New Roman" w:cs="Times New Roman"/>
          <w:sz w:val="24"/>
          <w:szCs w:val="24"/>
        </w:rPr>
      </w:pPr>
    </w:p>
    <w:p w14:paraId="2EF2CE85" w14:textId="77777777" w:rsidR="0036195D" w:rsidRDefault="0036195D" w:rsidP="000B08A9">
      <w:pPr>
        <w:pStyle w:val="Heading2"/>
        <w:spacing w:before="0" w:line="360" w:lineRule="auto"/>
        <w:rPr>
          <w:rFonts w:ascii="Times New Roman" w:hAnsi="Times New Roman" w:cs="Times New Roman"/>
          <w:sz w:val="24"/>
          <w:szCs w:val="24"/>
        </w:rPr>
      </w:pPr>
    </w:p>
    <w:p w14:paraId="23A49EDF" w14:textId="77777777" w:rsidR="0036195D" w:rsidRDefault="0036195D" w:rsidP="000B08A9">
      <w:pPr>
        <w:pStyle w:val="Heading2"/>
        <w:spacing w:before="0" w:line="360" w:lineRule="auto"/>
        <w:rPr>
          <w:rFonts w:ascii="Times New Roman" w:hAnsi="Times New Roman" w:cs="Times New Roman"/>
          <w:sz w:val="24"/>
          <w:szCs w:val="24"/>
        </w:rPr>
      </w:pPr>
    </w:p>
    <w:p w14:paraId="3B4B94CC" w14:textId="77777777" w:rsidR="0036195D" w:rsidRDefault="0036195D" w:rsidP="000B08A9">
      <w:pPr>
        <w:pStyle w:val="Heading2"/>
        <w:spacing w:before="0" w:line="360" w:lineRule="auto"/>
        <w:rPr>
          <w:rFonts w:ascii="Times New Roman" w:hAnsi="Times New Roman" w:cs="Times New Roman"/>
          <w:sz w:val="24"/>
          <w:szCs w:val="24"/>
        </w:rPr>
      </w:pPr>
    </w:p>
    <w:p w14:paraId="31381D2D" w14:textId="7AAC2CE2" w:rsidR="0036195D" w:rsidRDefault="0036195D" w:rsidP="000B08A9">
      <w:pPr>
        <w:pStyle w:val="Heading2"/>
        <w:spacing w:before="0" w:line="360" w:lineRule="auto"/>
        <w:rPr>
          <w:rFonts w:ascii="Times New Roman" w:hAnsi="Times New Roman" w:cs="Times New Roman"/>
          <w:sz w:val="24"/>
          <w:szCs w:val="24"/>
        </w:rPr>
      </w:pPr>
    </w:p>
    <w:p w14:paraId="0E1A8D0C" w14:textId="20A7E011" w:rsidR="0036195D" w:rsidRDefault="0036195D" w:rsidP="000B08A9">
      <w:pPr>
        <w:pStyle w:val="Heading2"/>
        <w:spacing w:before="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A1C783A" wp14:editId="0DE04CED">
                <wp:simplePos x="0" y="0"/>
                <wp:positionH relativeFrom="column">
                  <wp:posOffset>-47847</wp:posOffset>
                </wp:positionH>
                <wp:positionV relativeFrom="paragraph">
                  <wp:posOffset>177327</wp:posOffset>
                </wp:positionV>
                <wp:extent cx="5507621" cy="4306186"/>
                <wp:effectExtent l="0" t="0" r="17145" b="18415"/>
                <wp:wrapNone/>
                <wp:docPr id="1222138885" name="Text Box 2"/>
                <wp:cNvGraphicFramePr/>
                <a:graphic xmlns:a="http://schemas.openxmlformats.org/drawingml/2006/main">
                  <a:graphicData uri="http://schemas.microsoft.com/office/word/2010/wordprocessingShape">
                    <wps:wsp>
                      <wps:cNvSpPr txBox="1"/>
                      <wps:spPr>
                        <a:xfrm>
                          <a:off x="0" y="0"/>
                          <a:ext cx="5507621" cy="4306186"/>
                        </a:xfrm>
                        <a:prstGeom prst="rect">
                          <a:avLst/>
                        </a:prstGeom>
                        <a:solidFill>
                          <a:schemeClr val="lt1"/>
                        </a:solidFill>
                        <a:ln w="6350">
                          <a:solidFill>
                            <a:prstClr val="black"/>
                          </a:solidFill>
                        </a:ln>
                      </wps:spPr>
                      <wps:txbx>
                        <w:txbxContent>
                          <w:p w14:paraId="72C2D304" w14:textId="792D0E8F" w:rsidR="004B1F6C" w:rsidRPr="004B1F6C" w:rsidRDefault="004B1F6C" w:rsidP="004B1F6C">
                            <w:pPr>
                              <w:rPr>
                                <w:b/>
                                <w:bCs/>
                              </w:rPr>
                            </w:pPr>
                            <w:r>
                              <w:rPr>
                                <w:b/>
                                <w:bCs/>
                              </w:rPr>
                              <w:t>Body Paragraph 1: (</w:t>
                            </w:r>
                            <w:r>
                              <w:rPr>
                                <w:b/>
                                <w:bCs/>
                              </w:rPr>
                              <w:t>Analysis</w:t>
                            </w:r>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783A" id="_x0000_s1032" type="#_x0000_t202" style="position:absolute;margin-left:-3.75pt;margin-top:13.95pt;width:433.65pt;height:339.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TEnPAIAAIQ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" fillcolor="white [3201]" strokeweight=".5pt">
                <v:textbox>
                  <w:txbxContent>
                    <w:p w14:paraId="72C2D304" w14:textId="792D0E8F" w:rsidR="004B1F6C" w:rsidRPr="004B1F6C" w:rsidRDefault="004B1F6C" w:rsidP="004B1F6C">
                      <w:pPr>
                        <w:rPr>
                          <w:b/>
                          <w:bCs/>
                        </w:rPr>
                      </w:pPr>
                      <w:r>
                        <w:rPr>
                          <w:b/>
                          <w:bCs/>
                        </w:rPr>
                        <w:t>Body Paragraph 1: (</w:t>
                      </w:r>
                      <w:r>
                        <w:rPr>
                          <w:b/>
                          <w:bCs/>
                        </w:rPr>
                        <w:t>Analysis</w:t>
                      </w:r>
                      <w:r>
                        <w:rPr>
                          <w:b/>
                          <w:bCs/>
                        </w:rPr>
                        <w:t>)</w:t>
                      </w:r>
                    </w:p>
                  </w:txbxContent>
                </v:textbox>
              </v:shape>
            </w:pict>
          </mc:Fallback>
        </mc:AlternateContent>
      </w:r>
    </w:p>
    <w:p w14:paraId="74B00D42" w14:textId="541ABBEA" w:rsidR="0036195D" w:rsidRDefault="0036195D" w:rsidP="000B08A9">
      <w:pPr>
        <w:pStyle w:val="Heading2"/>
        <w:spacing w:before="0" w:line="360" w:lineRule="auto"/>
        <w:rPr>
          <w:rFonts w:ascii="Times New Roman" w:hAnsi="Times New Roman" w:cs="Times New Roman"/>
          <w:sz w:val="24"/>
          <w:szCs w:val="24"/>
        </w:rPr>
      </w:pPr>
    </w:p>
    <w:p w14:paraId="21FBCBE0" w14:textId="77777777" w:rsidR="0036195D" w:rsidRDefault="0036195D" w:rsidP="000B08A9">
      <w:pPr>
        <w:pStyle w:val="Heading2"/>
        <w:spacing w:before="0" w:line="360" w:lineRule="auto"/>
        <w:rPr>
          <w:rFonts w:ascii="Times New Roman" w:hAnsi="Times New Roman" w:cs="Times New Roman"/>
          <w:sz w:val="24"/>
          <w:szCs w:val="24"/>
        </w:rPr>
      </w:pPr>
    </w:p>
    <w:p w14:paraId="0C7F4CE0" w14:textId="77777777" w:rsidR="0036195D" w:rsidRDefault="0036195D" w:rsidP="0036195D"/>
    <w:p w14:paraId="59424FEF" w14:textId="77777777" w:rsidR="0036195D" w:rsidRDefault="0036195D" w:rsidP="0036195D"/>
    <w:p w14:paraId="30DD4423" w14:textId="77777777" w:rsidR="0036195D" w:rsidRDefault="0036195D" w:rsidP="0036195D"/>
    <w:p w14:paraId="120E5979" w14:textId="77777777" w:rsidR="0036195D" w:rsidRDefault="0036195D" w:rsidP="0036195D"/>
    <w:p w14:paraId="3549719A" w14:textId="77777777" w:rsidR="0036195D" w:rsidRDefault="0036195D" w:rsidP="0036195D"/>
    <w:p w14:paraId="26AB6EAA" w14:textId="77777777" w:rsidR="0036195D" w:rsidRDefault="0036195D" w:rsidP="0036195D"/>
    <w:p w14:paraId="2462A496" w14:textId="77777777" w:rsidR="0036195D" w:rsidRDefault="0036195D" w:rsidP="0036195D"/>
    <w:p w14:paraId="7507E0E5" w14:textId="77777777" w:rsidR="0036195D" w:rsidRDefault="0036195D" w:rsidP="0036195D"/>
    <w:p w14:paraId="527FDCDB" w14:textId="77777777" w:rsidR="0036195D" w:rsidRDefault="0036195D" w:rsidP="0036195D"/>
    <w:p w14:paraId="1191997B" w14:textId="77777777" w:rsidR="0036195D" w:rsidRDefault="0036195D" w:rsidP="0036195D"/>
    <w:p w14:paraId="054CCAB7" w14:textId="77777777" w:rsidR="0036195D" w:rsidRDefault="0036195D" w:rsidP="0036195D"/>
    <w:p w14:paraId="64C515A2" w14:textId="68B73DFB" w:rsidR="0036195D" w:rsidRPr="0036195D" w:rsidRDefault="0036195D" w:rsidP="0036195D"/>
    <w:p w14:paraId="59B64343" w14:textId="1424BD30" w:rsidR="00FE4BFF" w:rsidRDefault="00FE4BFF" w:rsidP="000B08A9">
      <w:pPr>
        <w:pStyle w:val="Heading2"/>
        <w:spacing w:before="0" w:line="360" w:lineRule="auto"/>
        <w:rPr>
          <w:rFonts w:ascii="Times New Roman" w:hAnsi="Times New Roman" w:cs="Times New Roman"/>
          <w:color w:val="C00000"/>
          <w:sz w:val="24"/>
          <w:szCs w:val="24"/>
        </w:rPr>
      </w:pPr>
      <w:r>
        <w:rPr>
          <w:rFonts w:ascii="Times New Roman" w:hAnsi="Times New Roman" w:cs="Times New Roman"/>
          <w:noProof/>
          <w:sz w:val="36"/>
          <w:szCs w:val="36"/>
        </w:rPr>
        <w:lastRenderedPageBreak/>
        <mc:AlternateContent>
          <mc:Choice Requires="wps">
            <w:drawing>
              <wp:anchor distT="0" distB="0" distL="114300" distR="114300" simplePos="0" relativeHeight="251677696" behindDoc="0" locked="0" layoutInCell="1" allowOverlap="1" wp14:anchorId="04F25465" wp14:editId="3CFBD955">
                <wp:simplePos x="0" y="0"/>
                <wp:positionH relativeFrom="column">
                  <wp:posOffset>-170180</wp:posOffset>
                </wp:positionH>
                <wp:positionV relativeFrom="paragraph">
                  <wp:posOffset>285115</wp:posOffset>
                </wp:positionV>
                <wp:extent cx="5495290" cy="45719"/>
                <wp:effectExtent l="19050" t="19050" r="29210" b="31115"/>
                <wp:wrapNone/>
                <wp:docPr id="145855738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95290" cy="45719"/>
                        </a:xfrm>
                        <a:prstGeom prst="straightConnector1">
                          <a:avLst/>
                        </a:prstGeom>
                        <a:noFill/>
                        <a:ln w="2857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F7090B" id="Straight Arrow Connector 3" o:spid="_x0000_s1026" type="#_x0000_t32" style="position:absolute;margin-left:-13.4pt;margin-top:22.45pt;width:432.7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" strokecolor="#31849b [2408]" strokeweight="2.25pt"/>
            </w:pict>
          </mc:Fallback>
        </mc:AlternateContent>
      </w:r>
    </w:p>
    <w:p w14:paraId="55861D1B" w14:textId="344C732C" w:rsidR="00FE4BFF" w:rsidRDefault="00FE4BFF" w:rsidP="000B08A9">
      <w:pPr>
        <w:pStyle w:val="Heading2"/>
        <w:spacing w:before="0" w:line="360" w:lineRule="auto"/>
        <w:rPr>
          <w:rFonts w:ascii="Times New Roman" w:hAnsi="Times New Roman" w:cs="Times New Roman"/>
          <w:color w:val="C00000"/>
          <w:sz w:val="24"/>
          <w:szCs w:val="24"/>
        </w:rPr>
      </w:pPr>
    </w:p>
    <w:p w14:paraId="36D5F5E5" w14:textId="5E9D8B65" w:rsidR="00294F7C" w:rsidRPr="008C5661" w:rsidRDefault="00000000" w:rsidP="000B08A9">
      <w:pPr>
        <w:pStyle w:val="Heading2"/>
        <w:spacing w:before="0" w:line="360" w:lineRule="auto"/>
        <w:rPr>
          <w:rFonts w:ascii="Times New Roman" w:hAnsi="Times New Roman" w:cs="Times New Roman"/>
          <w:color w:val="C00000"/>
          <w:sz w:val="24"/>
          <w:szCs w:val="24"/>
        </w:rPr>
      </w:pPr>
      <w:r w:rsidRPr="008C5661">
        <w:rPr>
          <w:rFonts w:ascii="Times New Roman" w:hAnsi="Times New Roman" w:cs="Times New Roman"/>
          <w:color w:val="C00000"/>
          <w:sz w:val="24"/>
          <w:szCs w:val="24"/>
        </w:rPr>
        <w:t>Part 3: Conclusion Paragraph</w:t>
      </w:r>
    </w:p>
    <w:p w14:paraId="49472CDB" w14:textId="2F881F47" w:rsidR="00294F7C" w:rsidRPr="000B08A9" w:rsidRDefault="00000000" w:rsidP="000B08A9">
      <w:pPr>
        <w:spacing w:line="360" w:lineRule="auto"/>
        <w:rPr>
          <w:rFonts w:ascii="Times New Roman" w:hAnsi="Times New Roman" w:cs="Times New Roman"/>
          <w:sz w:val="24"/>
          <w:szCs w:val="24"/>
        </w:rPr>
      </w:pPr>
      <w:r w:rsidRPr="000B08A9">
        <w:rPr>
          <w:rFonts w:ascii="Times New Roman" w:hAnsi="Times New Roman" w:cs="Times New Roman"/>
          <w:sz w:val="24"/>
          <w:szCs w:val="24"/>
        </w:rPr>
        <w:t>The conclusion should:</w:t>
      </w:r>
    </w:p>
    <w:p w14:paraId="4A909F28" w14:textId="77FD0965" w:rsidR="00294F7C" w:rsidRPr="000B08A9" w:rsidRDefault="00000000" w:rsidP="000B08A9">
      <w:pPr>
        <w:pStyle w:val="ListBullet"/>
        <w:spacing w:line="360" w:lineRule="auto"/>
        <w:rPr>
          <w:rFonts w:ascii="Times New Roman" w:hAnsi="Times New Roman" w:cs="Times New Roman"/>
          <w:sz w:val="24"/>
          <w:szCs w:val="24"/>
        </w:rPr>
      </w:pPr>
      <w:r w:rsidRPr="000B08A9">
        <w:rPr>
          <w:rFonts w:ascii="Times New Roman" w:hAnsi="Times New Roman" w:cs="Times New Roman"/>
          <w:sz w:val="24"/>
          <w:szCs w:val="24"/>
        </w:rPr>
        <w:t>Restate the thesis in different words</w:t>
      </w:r>
    </w:p>
    <w:p w14:paraId="293693F4" w14:textId="32E15336" w:rsidR="00294F7C" w:rsidRPr="000B08A9" w:rsidRDefault="00000000" w:rsidP="000B08A9">
      <w:pPr>
        <w:pStyle w:val="ListBullet"/>
        <w:spacing w:line="360" w:lineRule="auto"/>
        <w:rPr>
          <w:rFonts w:ascii="Times New Roman" w:hAnsi="Times New Roman" w:cs="Times New Roman"/>
          <w:sz w:val="24"/>
          <w:szCs w:val="24"/>
        </w:rPr>
      </w:pPr>
      <w:r w:rsidRPr="000B08A9">
        <w:rPr>
          <w:rFonts w:ascii="Times New Roman" w:hAnsi="Times New Roman" w:cs="Times New Roman"/>
          <w:sz w:val="24"/>
          <w:szCs w:val="24"/>
        </w:rPr>
        <w:t>Summarize the main ideas</w:t>
      </w:r>
    </w:p>
    <w:p w14:paraId="264E064F" w14:textId="26DF5BD5" w:rsidR="00813340" w:rsidRPr="00813340" w:rsidRDefault="00000000" w:rsidP="00813340">
      <w:pPr>
        <w:pStyle w:val="ListBullet"/>
        <w:spacing w:line="360" w:lineRule="auto"/>
        <w:rPr>
          <w:rFonts w:ascii="Times New Roman" w:hAnsi="Times New Roman" w:cs="Times New Roman"/>
          <w:sz w:val="24"/>
          <w:szCs w:val="24"/>
        </w:rPr>
      </w:pPr>
      <w:r w:rsidRPr="000B08A9">
        <w:rPr>
          <w:rFonts w:ascii="Times New Roman" w:hAnsi="Times New Roman" w:cs="Times New Roman"/>
          <w:sz w:val="24"/>
          <w:szCs w:val="24"/>
        </w:rPr>
        <w:t>Suggest broader implications or future directions</w:t>
      </w:r>
    </w:p>
    <w:p w14:paraId="32AB48C7" w14:textId="4B59CE77" w:rsidR="003C0C28" w:rsidRPr="00813340" w:rsidRDefault="00813340" w:rsidP="00813340">
      <w:pPr>
        <w:spacing w:line="360" w:lineRule="auto"/>
        <w:ind w:left="360"/>
        <w:rPr>
          <w:rFonts w:ascii="Times New Roman" w:hAnsi="Times New Roman" w:cs="Times New Roman"/>
          <w:i/>
          <w:iCs/>
          <w:sz w:val="24"/>
          <w:szCs w:val="24"/>
        </w:rPr>
      </w:pPr>
      <w:r>
        <w:rPr>
          <w:rFonts w:ascii="Times New Roman" w:hAnsi="Times New Roman" w:cs="Times New Roman"/>
          <w:i/>
          <w:iCs/>
          <w:sz w:val="24"/>
          <w:szCs w:val="24"/>
        </w:rPr>
        <w:t xml:space="preserve">e.g.  </w:t>
      </w:r>
      <w:r w:rsidRPr="00813340">
        <w:rPr>
          <w:rFonts w:ascii="Times New Roman" w:hAnsi="Times New Roman" w:cs="Times New Roman"/>
          <w:b/>
          <w:bCs/>
          <w:i/>
          <w:iCs/>
          <w:sz w:val="24"/>
          <w:szCs w:val="24"/>
        </w:rPr>
        <w:t>Thesis (introduction paragraph)</w:t>
      </w:r>
      <w:r>
        <w:rPr>
          <w:rFonts w:ascii="Times New Roman" w:hAnsi="Times New Roman" w:cs="Times New Roman"/>
          <w:i/>
          <w:iCs/>
          <w:sz w:val="24"/>
          <w:szCs w:val="24"/>
        </w:rPr>
        <w:t xml:space="preserve"> </w:t>
      </w:r>
      <w:r w:rsidRPr="005268ED">
        <w:rPr>
          <w:rFonts w:ascii="Times New Roman" w:hAnsi="Times New Roman" w:cs="Times New Roman"/>
          <w:i/>
          <w:iCs/>
          <w:sz w:val="24"/>
          <w:szCs w:val="24"/>
        </w:rPr>
        <w:t>“</w:t>
      </w:r>
      <w:r w:rsidRPr="00264514">
        <w:rPr>
          <w:rFonts w:ascii="Times New Roman" w:hAnsi="Times New Roman" w:cs="Times New Roman"/>
          <w:i/>
          <w:iCs/>
          <w:sz w:val="24"/>
          <w:szCs w:val="24"/>
        </w:rPr>
        <w:t>This essay discusses how technological innovations such as artificial intelligence and nanotechnology are transforming pharmaceutical research and healthcare practices.</w:t>
      </w:r>
      <w:r w:rsidRPr="005268ED">
        <w:rPr>
          <w:rFonts w:ascii="Times New Roman" w:hAnsi="Times New Roman" w:cs="Times New Roman"/>
          <w:i/>
          <w:iCs/>
          <w:sz w:val="24"/>
          <w:szCs w:val="24"/>
        </w:rPr>
        <w:t>”</w:t>
      </w:r>
    </w:p>
    <w:p w14:paraId="0DE61CD2" w14:textId="643277A4" w:rsidR="00813340" w:rsidRDefault="00813340" w:rsidP="00813340">
      <w:pPr>
        <w:pStyle w:val="ListBullet"/>
        <w:numPr>
          <w:ilvl w:val="0"/>
          <w:numId w:val="0"/>
        </w:numPr>
        <w:spacing w:line="360" w:lineRule="auto"/>
        <w:ind w:left="360"/>
        <w:rPr>
          <w:rFonts w:ascii="Times New Roman" w:eastAsia="Times New Roman" w:hAnsi="Times New Roman" w:cs="Times New Roman"/>
          <w:i/>
          <w:iCs/>
          <w:sz w:val="24"/>
          <w:szCs w:val="24"/>
          <w:lang w:eastAsia="zh-CN"/>
        </w:rPr>
      </w:pPr>
      <w:r w:rsidRPr="00813340">
        <w:rPr>
          <w:rFonts w:ascii="Times New Roman" w:hAnsi="Times New Roman" w:cs="Times New Roman"/>
          <w:b/>
          <w:bCs/>
          <w:i/>
          <w:iCs/>
          <w:sz w:val="24"/>
          <w:szCs w:val="24"/>
        </w:rPr>
        <w:t>Paraphrased</w:t>
      </w:r>
      <w:r w:rsidRPr="00813340">
        <w:rPr>
          <w:rFonts w:ascii="Times New Roman" w:hAnsi="Times New Roman" w:cs="Times New Roman"/>
          <w:b/>
          <w:bCs/>
          <w:i/>
          <w:iCs/>
          <w:sz w:val="24"/>
          <w:szCs w:val="24"/>
        </w:rPr>
        <w:t>: “</w:t>
      </w:r>
      <w:r w:rsidRPr="000B08A9">
        <w:rPr>
          <w:rFonts w:ascii="Times New Roman" w:eastAsia="Times New Roman" w:hAnsi="Times New Roman" w:cs="Times New Roman"/>
          <w:i/>
          <w:iCs/>
          <w:sz w:val="24"/>
          <w:szCs w:val="24"/>
          <w:lang w:eastAsia="zh-CN"/>
        </w:rPr>
        <w:t>The convergence of Artificial Intelligence and nanotechnology is transforming pharmaceutical research and patient care.</w:t>
      </w:r>
      <w:r w:rsidRPr="00813340">
        <w:rPr>
          <w:rFonts w:ascii="Times New Roman" w:eastAsia="Times New Roman" w:hAnsi="Times New Roman" w:cs="Times New Roman"/>
          <w:i/>
          <w:iCs/>
          <w:sz w:val="24"/>
          <w:szCs w:val="24"/>
          <w:lang w:eastAsia="zh-CN"/>
        </w:rPr>
        <w:t>”</w:t>
      </w:r>
    </w:p>
    <w:p w14:paraId="3E240E1C" w14:textId="77777777" w:rsidR="00813340" w:rsidRPr="00813340" w:rsidRDefault="00813340" w:rsidP="00813340">
      <w:pPr>
        <w:pStyle w:val="ListBullet"/>
        <w:numPr>
          <w:ilvl w:val="0"/>
          <w:numId w:val="0"/>
        </w:numPr>
        <w:spacing w:line="360" w:lineRule="auto"/>
        <w:ind w:left="360"/>
        <w:rPr>
          <w:rFonts w:ascii="Times New Roman" w:hAnsi="Times New Roman" w:cs="Times New Roman"/>
          <w:i/>
          <w:iCs/>
          <w:sz w:val="24"/>
          <w:szCs w:val="24"/>
        </w:rPr>
      </w:pPr>
    </w:p>
    <w:p w14:paraId="006BFFFA" w14:textId="6B416EF6" w:rsidR="003C0C28" w:rsidRPr="000B08A9" w:rsidRDefault="000D57DA" w:rsidP="003C0C28">
      <w:pPr>
        <w:spacing w:after="100" w:afterAutospacing="1" w:line="360" w:lineRule="auto"/>
        <w:ind w:firstLine="720"/>
        <w:jc w:val="both"/>
        <w:rPr>
          <w:rFonts w:ascii="Times New Roman" w:eastAsia="Times New Roman" w:hAnsi="Times New Roman" w:cs="Times New Roman"/>
          <w:sz w:val="24"/>
          <w:szCs w:val="24"/>
          <w:lang w:eastAsia="zh-CN"/>
        </w:rPr>
      </w:pPr>
      <w:r>
        <w:rPr>
          <w:rFonts w:ascii="Times New Roman" w:eastAsia="Times New Roman" w:hAnsi="Times New Roman" w:cs="Times New Roman"/>
          <w:b/>
          <w:bCs/>
          <w:i/>
          <w:iCs/>
          <w:sz w:val="24"/>
          <w:szCs w:val="24"/>
          <w:lang w:eastAsia="zh-CN"/>
        </w:rPr>
        <w:t>“</w:t>
      </w:r>
      <w:r w:rsidR="00813340" w:rsidRPr="00813340">
        <w:rPr>
          <w:rFonts w:ascii="Times New Roman" w:eastAsia="Times New Roman" w:hAnsi="Times New Roman" w:cs="Times New Roman"/>
          <w:b/>
          <w:bCs/>
          <w:i/>
          <w:iCs/>
          <w:sz w:val="24"/>
          <w:szCs w:val="24"/>
          <w:lang w:eastAsia="zh-CN"/>
        </w:rPr>
        <w:t>(thesis restatement)</w:t>
      </w:r>
      <w:r w:rsidR="00813340">
        <w:rPr>
          <w:rFonts w:ascii="Times New Roman" w:eastAsia="Times New Roman" w:hAnsi="Times New Roman" w:cs="Times New Roman"/>
          <w:sz w:val="24"/>
          <w:szCs w:val="24"/>
          <w:lang w:eastAsia="zh-CN"/>
        </w:rPr>
        <w:t xml:space="preserve"> </w:t>
      </w:r>
      <w:r w:rsidR="003C0C28" w:rsidRPr="000B08A9">
        <w:rPr>
          <w:rFonts w:ascii="Times New Roman" w:eastAsia="Times New Roman" w:hAnsi="Times New Roman" w:cs="Times New Roman"/>
          <w:sz w:val="24"/>
          <w:szCs w:val="24"/>
          <w:lang w:eastAsia="zh-CN"/>
        </w:rPr>
        <w:t xml:space="preserve">The convergence of Artificial Intelligence and nanotechnology is transforming pharmaceutical research and patient care. </w:t>
      </w:r>
      <w:r w:rsidR="00813340" w:rsidRPr="00813340">
        <w:rPr>
          <w:rFonts w:ascii="Times New Roman" w:eastAsia="Times New Roman" w:hAnsi="Times New Roman" w:cs="Times New Roman"/>
          <w:b/>
          <w:bCs/>
          <w:i/>
          <w:iCs/>
          <w:sz w:val="24"/>
          <w:szCs w:val="24"/>
          <w:lang w:eastAsia="zh-CN"/>
        </w:rPr>
        <w:t>(summary)</w:t>
      </w:r>
      <w:r w:rsidR="00813340">
        <w:rPr>
          <w:rFonts w:ascii="Times New Roman" w:eastAsia="Times New Roman" w:hAnsi="Times New Roman" w:cs="Times New Roman"/>
          <w:b/>
          <w:bCs/>
          <w:i/>
          <w:iCs/>
          <w:sz w:val="24"/>
          <w:szCs w:val="24"/>
          <w:lang w:eastAsia="zh-CN"/>
        </w:rPr>
        <w:t xml:space="preserve"> </w:t>
      </w:r>
      <w:r w:rsidR="003C0C28" w:rsidRPr="000B08A9">
        <w:rPr>
          <w:rFonts w:ascii="Times New Roman" w:eastAsia="Times New Roman" w:hAnsi="Times New Roman" w:cs="Times New Roman"/>
          <w:sz w:val="24"/>
          <w:szCs w:val="24"/>
          <w:lang w:eastAsia="zh-CN"/>
        </w:rPr>
        <w:t xml:space="preserve">AI accelerates drug discovery, while nanotechnology improves delivery mechanisms. Their integration supports personalized medicine, </w:t>
      </w:r>
      <w:r w:rsidR="003C0C28">
        <w:rPr>
          <w:rFonts w:ascii="Times New Roman" w:eastAsia="Times New Roman" w:hAnsi="Times New Roman" w:cs="Times New Roman"/>
          <w:sz w:val="24"/>
          <w:szCs w:val="24"/>
          <w:lang w:eastAsia="zh-CN"/>
        </w:rPr>
        <w:t>providing tailored and</w:t>
      </w:r>
      <w:r w:rsidR="003C0C28" w:rsidRPr="000B08A9">
        <w:rPr>
          <w:rFonts w:ascii="Times New Roman" w:eastAsia="Times New Roman" w:hAnsi="Times New Roman" w:cs="Times New Roman"/>
          <w:sz w:val="24"/>
          <w:szCs w:val="24"/>
          <w:lang w:eastAsia="zh-CN"/>
        </w:rPr>
        <w:t xml:space="preserve"> efficient treatments. However, successful implementation requires addressing regulatory, ethical, and scientific challenges. </w:t>
      </w:r>
      <w:proofErr w:type="gramStart"/>
      <w:r w:rsidR="00813340" w:rsidRPr="00813340">
        <w:rPr>
          <w:rFonts w:ascii="Times New Roman" w:eastAsia="Times New Roman" w:hAnsi="Times New Roman" w:cs="Times New Roman"/>
          <w:b/>
          <w:bCs/>
          <w:i/>
          <w:iCs/>
          <w:sz w:val="24"/>
          <w:szCs w:val="24"/>
          <w:lang w:eastAsia="zh-CN"/>
        </w:rPr>
        <w:t>(implications/future directions)</w:t>
      </w:r>
      <w:r w:rsidR="00813340">
        <w:rPr>
          <w:rFonts w:ascii="Times New Roman" w:eastAsia="Times New Roman" w:hAnsi="Times New Roman" w:cs="Times New Roman"/>
          <w:b/>
          <w:bCs/>
          <w:i/>
          <w:iCs/>
          <w:sz w:val="24"/>
          <w:szCs w:val="24"/>
          <w:lang w:eastAsia="zh-CN"/>
        </w:rPr>
        <w:t xml:space="preserve"> </w:t>
      </w:r>
      <w:r w:rsidR="003C0C28" w:rsidRPr="000B08A9">
        <w:rPr>
          <w:rFonts w:ascii="Times New Roman" w:eastAsia="Times New Roman" w:hAnsi="Times New Roman" w:cs="Times New Roman"/>
          <w:sz w:val="24"/>
          <w:szCs w:val="24"/>
          <w:lang w:eastAsia="zh-CN"/>
        </w:rPr>
        <w:t>As</w:t>
      </w:r>
      <w:proofErr w:type="gramEnd"/>
      <w:r w:rsidR="003C0C28" w:rsidRPr="000B08A9">
        <w:rPr>
          <w:rFonts w:ascii="Times New Roman" w:eastAsia="Times New Roman" w:hAnsi="Times New Roman" w:cs="Times New Roman"/>
          <w:sz w:val="24"/>
          <w:szCs w:val="24"/>
          <w:lang w:eastAsia="zh-CN"/>
        </w:rPr>
        <w:t xml:space="preserve"> research advances, these technologies promise to improve health outcomes and reshape modern </w:t>
      </w:r>
      <w:proofErr w:type="gramStart"/>
      <w:r w:rsidR="003C0C28" w:rsidRPr="000B08A9">
        <w:rPr>
          <w:rFonts w:ascii="Times New Roman" w:eastAsia="Times New Roman" w:hAnsi="Times New Roman" w:cs="Times New Roman"/>
          <w:sz w:val="24"/>
          <w:szCs w:val="24"/>
          <w:lang w:eastAsia="zh-CN"/>
        </w:rPr>
        <w:t>pharmacology.</w:t>
      </w:r>
      <w:r>
        <w:rPr>
          <w:rFonts w:ascii="Times New Roman" w:eastAsia="Times New Roman" w:hAnsi="Times New Roman" w:cs="Times New Roman"/>
          <w:sz w:val="24"/>
          <w:szCs w:val="24"/>
          <w:lang w:eastAsia="zh-CN"/>
        </w:rPr>
        <w:t>”</w:t>
      </w:r>
      <w:proofErr w:type="gramEnd"/>
    </w:p>
    <w:p w14:paraId="0EB2E79C" w14:textId="77777777" w:rsidR="003C0C28" w:rsidRPr="000B08A9" w:rsidRDefault="003C0C28" w:rsidP="003C0C28">
      <w:pPr>
        <w:pStyle w:val="ListBullet"/>
        <w:numPr>
          <w:ilvl w:val="0"/>
          <w:numId w:val="0"/>
        </w:numPr>
        <w:spacing w:line="360" w:lineRule="auto"/>
        <w:ind w:left="360"/>
        <w:rPr>
          <w:rFonts w:ascii="Times New Roman" w:hAnsi="Times New Roman" w:cs="Times New Roman"/>
          <w:sz w:val="24"/>
          <w:szCs w:val="24"/>
        </w:rPr>
      </w:pPr>
    </w:p>
    <w:p w14:paraId="240FBA4A" w14:textId="77777777" w:rsidR="00294F7C" w:rsidRPr="000B08A9" w:rsidRDefault="00000000" w:rsidP="000B08A9">
      <w:pPr>
        <w:pStyle w:val="Heading3"/>
        <w:spacing w:before="0" w:line="360" w:lineRule="auto"/>
        <w:rPr>
          <w:rFonts w:ascii="Times New Roman" w:hAnsi="Times New Roman" w:cs="Times New Roman"/>
          <w:sz w:val="24"/>
          <w:szCs w:val="24"/>
        </w:rPr>
      </w:pPr>
      <w:r w:rsidRPr="000B08A9">
        <w:rPr>
          <w:rFonts w:ascii="Segoe UI Emoji" w:hAnsi="Segoe UI Emoji" w:cs="Segoe UI Emoji"/>
          <w:sz w:val="24"/>
          <w:szCs w:val="24"/>
        </w:rPr>
        <w:t>✍️</w:t>
      </w:r>
      <w:r w:rsidRPr="000B08A9">
        <w:rPr>
          <w:rFonts w:ascii="Times New Roman" w:hAnsi="Times New Roman" w:cs="Times New Roman"/>
          <w:sz w:val="24"/>
          <w:szCs w:val="24"/>
        </w:rPr>
        <w:t xml:space="preserve"> Activity: Write a Conclusion Sentence</w:t>
      </w:r>
    </w:p>
    <w:p w14:paraId="0A6A7863" w14:textId="77777777" w:rsidR="00294F7C" w:rsidRPr="000B08A9" w:rsidRDefault="00000000" w:rsidP="000B08A9">
      <w:pPr>
        <w:spacing w:line="360" w:lineRule="auto"/>
        <w:rPr>
          <w:rFonts w:ascii="Times New Roman" w:hAnsi="Times New Roman" w:cs="Times New Roman"/>
          <w:sz w:val="24"/>
          <w:szCs w:val="24"/>
        </w:rPr>
      </w:pPr>
      <w:r w:rsidRPr="000B08A9">
        <w:rPr>
          <w:rFonts w:ascii="Times New Roman" w:hAnsi="Times New Roman" w:cs="Times New Roman"/>
          <w:sz w:val="24"/>
          <w:szCs w:val="24"/>
        </w:rPr>
        <w:t>Restated Thesis: ____________________________________</w:t>
      </w:r>
    </w:p>
    <w:p w14:paraId="319916BA" w14:textId="77777777" w:rsidR="00294F7C" w:rsidRPr="000B08A9" w:rsidRDefault="00000000" w:rsidP="000B08A9">
      <w:pPr>
        <w:spacing w:line="360" w:lineRule="auto"/>
        <w:rPr>
          <w:rFonts w:ascii="Times New Roman" w:hAnsi="Times New Roman" w:cs="Times New Roman"/>
          <w:sz w:val="24"/>
          <w:szCs w:val="24"/>
        </w:rPr>
      </w:pPr>
      <w:r w:rsidRPr="000B08A9">
        <w:rPr>
          <w:rFonts w:ascii="Times New Roman" w:hAnsi="Times New Roman" w:cs="Times New Roman"/>
          <w:sz w:val="24"/>
          <w:szCs w:val="24"/>
        </w:rPr>
        <w:t>Summary: __________________________________________</w:t>
      </w:r>
    </w:p>
    <w:p w14:paraId="5909B037" w14:textId="77777777" w:rsidR="00294F7C" w:rsidRPr="000B08A9" w:rsidRDefault="00000000" w:rsidP="000B08A9">
      <w:pPr>
        <w:spacing w:line="360" w:lineRule="auto"/>
        <w:rPr>
          <w:rFonts w:ascii="Times New Roman" w:hAnsi="Times New Roman" w:cs="Times New Roman"/>
          <w:sz w:val="24"/>
          <w:szCs w:val="24"/>
        </w:rPr>
      </w:pPr>
      <w:r w:rsidRPr="000B08A9">
        <w:rPr>
          <w:rFonts w:ascii="Times New Roman" w:hAnsi="Times New Roman" w:cs="Times New Roman"/>
          <w:sz w:val="24"/>
          <w:szCs w:val="24"/>
        </w:rPr>
        <w:t>Future Direction: ____________________________________</w:t>
      </w:r>
    </w:p>
    <w:p w14:paraId="5CCECF76" w14:textId="0D50BA67" w:rsidR="000B08A9" w:rsidRPr="000B08A9" w:rsidRDefault="000B08A9" w:rsidP="000B08A9">
      <w:pPr>
        <w:spacing w:line="360" w:lineRule="auto"/>
        <w:rPr>
          <w:rFonts w:ascii="Times New Roman" w:hAnsi="Times New Roman" w:cs="Times New Roman"/>
          <w:sz w:val="24"/>
          <w:szCs w:val="24"/>
        </w:rPr>
      </w:pPr>
    </w:p>
    <w:p w14:paraId="2BE8890E" w14:textId="39B64E73" w:rsidR="00D16911" w:rsidRDefault="00D16911" w:rsidP="000B08A9">
      <w:pPr>
        <w:spacing w:after="100" w:afterAutospacing="1" w:line="360" w:lineRule="auto"/>
        <w:outlineLvl w:val="1"/>
        <w:rPr>
          <w:rFonts w:ascii="Times New Roman" w:eastAsia="Times New Roman" w:hAnsi="Times New Roman" w:cs="Times New Roman"/>
          <w:b/>
          <w:bCs/>
          <w:color w:val="C00000"/>
          <w:sz w:val="24"/>
          <w:szCs w:val="24"/>
          <w:lang w:eastAsia="zh-CN"/>
        </w:rPr>
      </w:pPr>
    </w:p>
    <w:p w14:paraId="59740F38" w14:textId="5FE068B9" w:rsidR="00FE4BFF" w:rsidRDefault="00FE4BFF" w:rsidP="000B08A9">
      <w:pPr>
        <w:spacing w:after="100" w:afterAutospacing="1" w:line="360" w:lineRule="auto"/>
        <w:outlineLvl w:val="1"/>
        <w:rPr>
          <w:rFonts w:ascii="Times New Roman" w:eastAsia="Times New Roman" w:hAnsi="Times New Roman" w:cs="Times New Roman"/>
          <w:b/>
          <w:bCs/>
          <w:color w:val="C00000"/>
          <w:sz w:val="24"/>
          <w:szCs w:val="24"/>
          <w:lang w:eastAsia="zh-CN"/>
        </w:rPr>
      </w:pPr>
      <w:r>
        <w:rPr>
          <w:rFonts w:ascii="Times New Roman" w:hAnsi="Times New Roman" w:cs="Times New Roman"/>
          <w:noProof/>
          <w:sz w:val="36"/>
          <w:szCs w:val="36"/>
        </w:rPr>
        <mc:AlternateContent>
          <mc:Choice Requires="wps">
            <w:drawing>
              <wp:anchor distT="0" distB="0" distL="114300" distR="114300" simplePos="0" relativeHeight="251675648" behindDoc="0" locked="0" layoutInCell="1" allowOverlap="1" wp14:anchorId="2DE65793" wp14:editId="40A8A760">
                <wp:simplePos x="0" y="0"/>
                <wp:positionH relativeFrom="column">
                  <wp:posOffset>-117475</wp:posOffset>
                </wp:positionH>
                <wp:positionV relativeFrom="paragraph">
                  <wp:posOffset>264021</wp:posOffset>
                </wp:positionV>
                <wp:extent cx="6314586" cy="45719"/>
                <wp:effectExtent l="19050" t="19050" r="29210" b="31115"/>
                <wp:wrapNone/>
                <wp:docPr id="149455585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4586" cy="45719"/>
                        </a:xfrm>
                        <a:prstGeom prst="straightConnector1">
                          <a:avLst/>
                        </a:prstGeom>
                        <a:noFill/>
                        <a:ln w="2857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7E033" id="Straight Arrow Connector 3" o:spid="_x0000_s1026" type="#_x0000_t32" style="position:absolute;margin-left:-9.25pt;margin-top:20.8pt;width:497.2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" strokecolor="#31849b [2408]" strokeweight="2.25pt"/>
            </w:pict>
          </mc:Fallback>
        </mc:AlternateContent>
      </w:r>
    </w:p>
    <w:p w14:paraId="70E4AB23" w14:textId="11F42FF4" w:rsidR="00777321" w:rsidRPr="00777321" w:rsidRDefault="00777321" w:rsidP="000B08A9">
      <w:pPr>
        <w:spacing w:after="100" w:afterAutospacing="1" w:line="360" w:lineRule="auto"/>
        <w:outlineLvl w:val="1"/>
        <w:rPr>
          <w:rFonts w:ascii="Times New Roman" w:eastAsia="Times New Roman" w:hAnsi="Times New Roman" w:cs="Times New Roman"/>
          <w:b/>
          <w:bCs/>
          <w:color w:val="C00000"/>
          <w:sz w:val="24"/>
          <w:szCs w:val="24"/>
          <w:lang w:eastAsia="zh-CN"/>
        </w:rPr>
      </w:pPr>
      <w:r w:rsidRPr="00777321">
        <w:rPr>
          <w:rFonts w:ascii="Times New Roman" w:eastAsia="Times New Roman" w:hAnsi="Times New Roman" w:cs="Times New Roman"/>
          <w:b/>
          <w:bCs/>
          <w:color w:val="C00000"/>
          <w:sz w:val="24"/>
          <w:szCs w:val="24"/>
          <w:lang w:eastAsia="zh-CN"/>
        </w:rPr>
        <w:t xml:space="preserve">Sample </w:t>
      </w:r>
      <w:r w:rsidR="000B08A9" w:rsidRPr="000B08A9">
        <w:rPr>
          <w:rFonts w:ascii="Times New Roman" w:eastAsia="Times New Roman" w:hAnsi="Times New Roman" w:cs="Times New Roman"/>
          <w:b/>
          <w:bCs/>
          <w:color w:val="C00000"/>
          <w:sz w:val="24"/>
          <w:szCs w:val="24"/>
          <w:lang w:eastAsia="zh-CN"/>
        </w:rPr>
        <w:t>Expository Essay</w:t>
      </w:r>
    </w:p>
    <w:p w14:paraId="59B7CF4A" w14:textId="77777777" w:rsidR="000B08A9" w:rsidRPr="000B08A9" w:rsidRDefault="000B08A9" w:rsidP="000B08A9">
      <w:pPr>
        <w:spacing w:after="100" w:afterAutospacing="1" w:line="360" w:lineRule="auto"/>
        <w:outlineLvl w:val="2"/>
        <w:rPr>
          <w:rFonts w:ascii="Times New Roman" w:eastAsia="Times New Roman" w:hAnsi="Times New Roman" w:cs="Times New Roman"/>
          <w:b/>
          <w:bCs/>
          <w:sz w:val="24"/>
          <w:szCs w:val="24"/>
          <w:lang w:eastAsia="zh-CN"/>
        </w:rPr>
      </w:pPr>
      <w:r w:rsidRPr="000B08A9">
        <w:rPr>
          <w:rFonts w:ascii="Times New Roman" w:eastAsia="Times New Roman" w:hAnsi="Times New Roman" w:cs="Times New Roman"/>
          <w:b/>
          <w:bCs/>
          <w:sz w:val="24"/>
          <w:szCs w:val="24"/>
          <w:lang w:eastAsia="zh-CN"/>
        </w:rPr>
        <w:t>What is an Expository Essay?</w:t>
      </w:r>
    </w:p>
    <w:p w14:paraId="7B9835C7" w14:textId="63A9EEEA" w:rsidR="000B08A9" w:rsidRDefault="002A57EE" w:rsidP="000B08A9">
      <w:pPr>
        <w:spacing w:after="100" w:afterAutospacing="1" w:line="360" w:lineRule="auto"/>
        <w:rPr>
          <w:rFonts w:ascii="Times New Roman" w:eastAsia="Times New Roman" w:hAnsi="Times New Roman" w:cs="Times New Roman"/>
          <w:sz w:val="24"/>
          <w:szCs w:val="24"/>
          <w:lang w:eastAsia="zh-CN"/>
        </w:rPr>
      </w:pPr>
      <w:r>
        <w:rPr>
          <w:rFonts w:ascii="Times New Roman" w:hAnsi="Times New Roman" w:cs="Times New Roman"/>
          <w:noProof/>
          <w:sz w:val="36"/>
          <w:szCs w:val="36"/>
        </w:rPr>
        <mc:AlternateContent>
          <mc:Choice Requires="wps">
            <w:drawing>
              <wp:anchor distT="0" distB="0" distL="114300" distR="114300" simplePos="0" relativeHeight="251679744" behindDoc="0" locked="0" layoutInCell="1" allowOverlap="1" wp14:anchorId="74B00274" wp14:editId="09C7E9DF">
                <wp:simplePos x="0" y="0"/>
                <wp:positionH relativeFrom="column">
                  <wp:posOffset>-1320</wp:posOffset>
                </wp:positionH>
                <wp:positionV relativeFrom="paragraph">
                  <wp:posOffset>1604431</wp:posOffset>
                </wp:positionV>
                <wp:extent cx="5349655" cy="45719"/>
                <wp:effectExtent l="19050" t="19050" r="22860" b="31115"/>
                <wp:wrapNone/>
                <wp:docPr id="106695043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49655" cy="45719"/>
                        </a:xfrm>
                        <a:prstGeom prst="straightConnector1">
                          <a:avLst/>
                        </a:prstGeom>
                        <a:noFill/>
                        <a:ln w="2857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9A7E9" id="Straight Arrow Connector 3" o:spid="_x0000_s1026" type="#_x0000_t32" style="position:absolute;margin-left:-.1pt;margin-top:126.35pt;width:421.25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" strokecolor="#31849b [2408]" strokeweight="2.25pt"/>
            </w:pict>
          </mc:Fallback>
        </mc:AlternateContent>
      </w:r>
      <w:r w:rsidR="000B08A9" w:rsidRPr="000B08A9">
        <w:rPr>
          <w:rFonts w:ascii="Times New Roman" w:eastAsia="Times New Roman" w:hAnsi="Times New Roman" w:cs="Times New Roman"/>
          <w:sz w:val="24"/>
          <w:szCs w:val="24"/>
          <w:lang w:eastAsia="zh-CN"/>
        </w:rPr>
        <w:t xml:space="preserve">An </w:t>
      </w:r>
      <w:r w:rsidR="000B08A9" w:rsidRPr="000B08A9">
        <w:rPr>
          <w:rFonts w:ascii="Times New Roman" w:eastAsia="Times New Roman" w:hAnsi="Times New Roman" w:cs="Times New Roman"/>
          <w:b/>
          <w:bCs/>
          <w:sz w:val="24"/>
          <w:szCs w:val="24"/>
          <w:lang w:eastAsia="zh-CN"/>
        </w:rPr>
        <w:t>expository essay</w:t>
      </w:r>
      <w:r w:rsidR="000B08A9" w:rsidRPr="000B08A9">
        <w:rPr>
          <w:rFonts w:ascii="Times New Roman" w:eastAsia="Times New Roman" w:hAnsi="Times New Roman" w:cs="Times New Roman"/>
          <w:sz w:val="24"/>
          <w:szCs w:val="24"/>
          <w:lang w:eastAsia="zh-CN"/>
        </w:rPr>
        <w:t xml:space="preserve"> presents facts, explanations, and evidence to inform or explain a topic clearly and logically. Unlike argumentative or persuasive essays, it does not aim to convince the reader but rather to present information supported by research. In this case, the essay uses the </w:t>
      </w:r>
      <w:r w:rsidR="000B08A9" w:rsidRPr="000B08A9">
        <w:rPr>
          <w:rFonts w:ascii="Times New Roman" w:eastAsia="Times New Roman" w:hAnsi="Times New Roman" w:cs="Times New Roman"/>
          <w:b/>
          <w:bCs/>
          <w:sz w:val="24"/>
          <w:szCs w:val="24"/>
          <w:lang w:eastAsia="zh-CN"/>
        </w:rPr>
        <w:t>T-E-A structure</w:t>
      </w:r>
      <w:r w:rsidR="000B08A9" w:rsidRPr="000B08A9">
        <w:rPr>
          <w:rFonts w:ascii="Times New Roman" w:eastAsia="Times New Roman" w:hAnsi="Times New Roman" w:cs="Times New Roman"/>
          <w:sz w:val="24"/>
          <w:szCs w:val="24"/>
          <w:lang w:eastAsia="zh-CN"/>
        </w:rPr>
        <w:t xml:space="preserve"> (Thesis–Evidence–Analysis) to discuss how </w:t>
      </w:r>
      <w:r w:rsidR="000B08A9" w:rsidRPr="000B08A9">
        <w:rPr>
          <w:rFonts w:ascii="Times New Roman" w:eastAsia="Times New Roman" w:hAnsi="Times New Roman" w:cs="Times New Roman"/>
          <w:b/>
          <w:bCs/>
          <w:sz w:val="24"/>
          <w:szCs w:val="24"/>
          <w:lang w:eastAsia="zh-CN"/>
        </w:rPr>
        <w:t>Artificial Intelligence (AI)</w:t>
      </w:r>
      <w:r w:rsidR="000B08A9" w:rsidRPr="000B08A9">
        <w:rPr>
          <w:rFonts w:ascii="Times New Roman" w:eastAsia="Times New Roman" w:hAnsi="Times New Roman" w:cs="Times New Roman"/>
          <w:sz w:val="24"/>
          <w:szCs w:val="24"/>
          <w:lang w:eastAsia="zh-CN"/>
        </w:rPr>
        <w:t xml:space="preserve"> and </w:t>
      </w:r>
      <w:r w:rsidR="000B08A9" w:rsidRPr="000B08A9">
        <w:rPr>
          <w:rFonts w:ascii="Times New Roman" w:eastAsia="Times New Roman" w:hAnsi="Times New Roman" w:cs="Times New Roman"/>
          <w:b/>
          <w:bCs/>
          <w:sz w:val="24"/>
          <w:szCs w:val="24"/>
          <w:lang w:eastAsia="zh-CN"/>
        </w:rPr>
        <w:t>nanotechnology</w:t>
      </w:r>
      <w:r w:rsidR="000B08A9" w:rsidRPr="000B08A9">
        <w:rPr>
          <w:rFonts w:ascii="Times New Roman" w:eastAsia="Times New Roman" w:hAnsi="Times New Roman" w:cs="Times New Roman"/>
          <w:sz w:val="24"/>
          <w:szCs w:val="24"/>
          <w:lang w:eastAsia="zh-CN"/>
        </w:rPr>
        <w:t xml:space="preserve"> are changing pharmaceutical innovation.</w:t>
      </w:r>
    </w:p>
    <w:p w14:paraId="2221ECAD" w14:textId="63F907B7" w:rsidR="00777321" w:rsidRDefault="002A57EE" w:rsidP="002A57EE">
      <w:pPr>
        <w:spacing w:after="100" w:afterAutospacing="1" w:line="360" w:lineRule="auto"/>
        <w:rPr>
          <w:rFonts w:ascii="Times New Roman" w:eastAsia="Times New Roman" w:hAnsi="Times New Roman" w:cs="Times New Roman"/>
          <w:b/>
          <w:bCs/>
          <w:sz w:val="24"/>
          <w:szCs w:val="24"/>
          <w:lang w:eastAsia="zh-CN"/>
        </w:rPr>
      </w:pPr>
      <w:r w:rsidRPr="002A57EE">
        <w:rPr>
          <w:rFonts w:ascii="Times New Roman" w:eastAsia="Times New Roman" w:hAnsi="Times New Roman" w:cs="Times New Roman"/>
          <w:color w:val="C00000"/>
          <w:sz w:val="24"/>
          <w:szCs w:val="24"/>
          <w:lang w:eastAsia="zh-CN"/>
        </w:rPr>
        <w:t>***</w:t>
      </w:r>
      <w:r>
        <w:rPr>
          <w:rFonts w:ascii="Times New Roman" w:eastAsia="Times New Roman" w:hAnsi="Times New Roman" w:cs="Times New Roman"/>
          <w:sz w:val="24"/>
          <w:szCs w:val="24"/>
          <w:lang w:eastAsia="zh-CN"/>
        </w:rPr>
        <w:t xml:space="preserve">The sample essay is </w:t>
      </w:r>
      <w:r w:rsidRPr="002A57EE">
        <w:rPr>
          <w:rFonts w:ascii="Times New Roman" w:eastAsia="Times New Roman" w:hAnsi="Times New Roman" w:cs="Times New Roman"/>
          <w:b/>
          <w:bCs/>
          <w:i/>
          <w:iCs/>
          <w:sz w:val="24"/>
          <w:szCs w:val="24"/>
          <w:lang w:eastAsia="zh-CN"/>
        </w:rPr>
        <w:t>labeled</w:t>
      </w:r>
      <w:r>
        <w:rPr>
          <w:rFonts w:ascii="Times New Roman" w:eastAsia="Times New Roman" w:hAnsi="Times New Roman" w:cs="Times New Roman"/>
          <w:sz w:val="24"/>
          <w:szCs w:val="24"/>
          <w:lang w:eastAsia="zh-CN"/>
        </w:rPr>
        <w:t xml:space="preserve"> for your detailed guidance. However, your final version should </w:t>
      </w:r>
      <w:r w:rsidRPr="002A57EE">
        <w:rPr>
          <w:rFonts w:ascii="Times New Roman" w:eastAsia="Times New Roman" w:hAnsi="Times New Roman" w:cs="Times New Roman"/>
          <w:b/>
          <w:bCs/>
          <w:sz w:val="24"/>
          <w:szCs w:val="24"/>
          <w:lang w:eastAsia="zh-CN"/>
        </w:rPr>
        <w:t>NOT</w:t>
      </w:r>
      <w:r>
        <w:rPr>
          <w:rFonts w:ascii="Times New Roman" w:eastAsia="Times New Roman" w:hAnsi="Times New Roman" w:cs="Times New Roman"/>
          <w:sz w:val="24"/>
          <w:szCs w:val="24"/>
          <w:lang w:eastAsia="zh-CN"/>
        </w:rPr>
        <w:t xml:space="preserve"> have any subheadings except for the References.</w:t>
      </w:r>
    </w:p>
    <w:p w14:paraId="7093B98B" w14:textId="67863165" w:rsidR="00777321" w:rsidRPr="000B08A9" w:rsidRDefault="00777321" w:rsidP="00777321">
      <w:pPr>
        <w:spacing w:after="100" w:afterAutospacing="1" w:line="360" w:lineRule="auto"/>
        <w:outlineLvl w:val="1"/>
        <w:rPr>
          <w:rFonts w:ascii="Times New Roman" w:eastAsia="Times New Roman" w:hAnsi="Times New Roman" w:cs="Times New Roman"/>
          <w:b/>
          <w:bCs/>
          <w:color w:val="4F81BD" w:themeColor="accent1"/>
          <w:sz w:val="24"/>
          <w:szCs w:val="24"/>
          <w:lang w:eastAsia="zh-CN"/>
        </w:rPr>
      </w:pPr>
      <w:r w:rsidRPr="002A57EE">
        <w:rPr>
          <w:rFonts w:ascii="Times New Roman" w:eastAsia="Times New Roman" w:hAnsi="Times New Roman" w:cs="Times New Roman"/>
          <w:b/>
          <w:bCs/>
          <w:color w:val="31849B" w:themeColor="accent5" w:themeShade="BF"/>
          <w:sz w:val="24"/>
          <w:szCs w:val="24"/>
          <w:lang w:eastAsia="zh-CN"/>
        </w:rPr>
        <w:t>Title: “</w:t>
      </w:r>
      <w:r w:rsidRPr="000B08A9">
        <w:rPr>
          <w:rFonts w:ascii="Times New Roman" w:eastAsia="Times New Roman" w:hAnsi="Times New Roman" w:cs="Times New Roman"/>
          <w:b/>
          <w:bCs/>
          <w:color w:val="31849B" w:themeColor="accent5" w:themeShade="BF"/>
          <w:sz w:val="24"/>
          <w:szCs w:val="24"/>
          <w:lang w:eastAsia="zh-CN"/>
        </w:rPr>
        <w:t>Harnessing Artificial Intelligence and Nanotechnology in Pharmaceutical Innovations</w:t>
      </w:r>
      <w:r w:rsidRPr="00777321">
        <w:rPr>
          <w:rFonts w:ascii="Times New Roman" w:eastAsia="Times New Roman" w:hAnsi="Times New Roman" w:cs="Times New Roman"/>
          <w:b/>
          <w:bCs/>
          <w:color w:val="4F81BD" w:themeColor="accent1"/>
          <w:sz w:val="24"/>
          <w:szCs w:val="24"/>
          <w:lang w:eastAsia="zh-CN"/>
        </w:rPr>
        <w:t>”</w:t>
      </w:r>
    </w:p>
    <w:p w14:paraId="195402B7" w14:textId="0247C6B2" w:rsidR="000B08A9" w:rsidRPr="000B08A9" w:rsidRDefault="000B08A9" w:rsidP="000B08A9">
      <w:pPr>
        <w:spacing w:after="0" w:line="360" w:lineRule="auto"/>
        <w:rPr>
          <w:rFonts w:ascii="Times New Roman" w:eastAsia="Times New Roman" w:hAnsi="Times New Roman" w:cs="Times New Roman"/>
          <w:sz w:val="24"/>
          <w:szCs w:val="24"/>
          <w:lang w:eastAsia="zh-CN"/>
        </w:rPr>
      </w:pPr>
    </w:p>
    <w:p w14:paraId="15873C97" w14:textId="7FE95B6B" w:rsidR="003B1700" w:rsidRPr="00777321" w:rsidRDefault="000B08A9" w:rsidP="00777321">
      <w:pPr>
        <w:spacing w:after="100" w:afterAutospacing="1" w:line="360" w:lineRule="auto"/>
        <w:jc w:val="both"/>
        <w:outlineLvl w:val="2"/>
        <w:rPr>
          <w:rFonts w:ascii="Times New Roman" w:eastAsia="Times New Roman" w:hAnsi="Times New Roman" w:cs="Times New Roman"/>
          <w:b/>
          <w:bCs/>
          <w:color w:val="4F81BD" w:themeColor="accent1"/>
          <w:sz w:val="24"/>
          <w:szCs w:val="24"/>
          <w:lang w:eastAsia="zh-CN"/>
        </w:rPr>
      </w:pPr>
      <w:r w:rsidRPr="000B08A9">
        <w:rPr>
          <w:rFonts w:ascii="Times New Roman" w:eastAsia="Times New Roman" w:hAnsi="Times New Roman" w:cs="Times New Roman"/>
          <w:b/>
          <w:bCs/>
          <w:color w:val="4F81BD" w:themeColor="accent1"/>
          <w:sz w:val="24"/>
          <w:szCs w:val="24"/>
          <w:lang w:eastAsia="zh-CN"/>
        </w:rPr>
        <w:t>Introduction</w:t>
      </w:r>
    </w:p>
    <w:p w14:paraId="5CEABB11" w14:textId="7475B60E" w:rsidR="003B1700" w:rsidRDefault="003B1700" w:rsidP="00777321">
      <w:pPr>
        <w:spacing w:after="100" w:afterAutospacing="1" w:line="360" w:lineRule="auto"/>
        <w:ind w:firstLine="720"/>
        <w:jc w:val="both"/>
        <w:rPr>
          <w:rFonts w:ascii="Times New Roman" w:eastAsia="Times New Roman" w:hAnsi="Times New Roman" w:cs="Times New Roman"/>
          <w:sz w:val="24"/>
          <w:szCs w:val="24"/>
          <w:lang w:eastAsia="zh-CN"/>
        </w:rPr>
      </w:pPr>
      <w:r w:rsidRPr="003B1700">
        <w:rPr>
          <w:rFonts w:ascii="Times New Roman" w:eastAsia="Times New Roman" w:hAnsi="Times New Roman" w:cs="Times New Roman"/>
          <w:sz w:val="24"/>
          <w:szCs w:val="24"/>
          <w:lang w:eastAsia="zh-CN"/>
        </w:rPr>
        <w:t xml:space="preserve">The pharmaceutical </w:t>
      </w:r>
      <w:r w:rsidR="00264514">
        <w:rPr>
          <w:rFonts w:ascii="Times New Roman" w:eastAsia="Times New Roman" w:hAnsi="Times New Roman" w:cs="Times New Roman"/>
          <w:sz w:val="24"/>
          <w:szCs w:val="24"/>
          <w:lang w:eastAsia="zh-CN"/>
        </w:rPr>
        <w:t>industry is</w:t>
      </w:r>
      <w:r w:rsidR="00264514" w:rsidRPr="000B08A9">
        <w:rPr>
          <w:rFonts w:ascii="Times New Roman" w:eastAsia="Times New Roman" w:hAnsi="Times New Roman" w:cs="Times New Roman"/>
          <w:sz w:val="24"/>
          <w:szCs w:val="24"/>
          <w:lang w:eastAsia="zh-CN"/>
        </w:rPr>
        <w:t xml:space="preserve"> undergoing </w:t>
      </w:r>
      <w:r w:rsidR="00DD28BB" w:rsidRPr="000B08A9">
        <w:rPr>
          <w:rFonts w:ascii="Times New Roman" w:eastAsia="Times New Roman" w:hAnsi="Times New Roman" w:cs="Times New Roman"/>
          <w:sz w:val="24"/>
          <w:szCs w:val="24"/>
          <w:lang w:eastAsia="zh-CN"/>
        </w:rPr>
        <w:t>digital</w:t>
      </w:r>
      <w:r w:rsidR="00264514" w:rsidRPr="000B08A9">
        <w:rPr>
          <w:rFonts w:ascii="Times New Roman" w:eastAsia="Times New Roman" w:hAnsi="Times New Roman" w:cs="Times New Roman"/>
          <w:sz w:val="24"/>
          <w:szCs w:val="24"/>
          <w:lang w:eastAsia="zh-CN"/>
        </w:rPr>
        <w:t xml:space="preserve"> and technological transformation driven by innovations</w:t>
      </w:r>
      <w:r w:rsidRPr="003B1700">
        <w:rPr>
          <w:rFonts w:ascii="Times New Roman" w:eastAsia="Times New Roman" w:hAnsi="Times New Roman" w:cs="Times New Roman"/>
          <w:sz w:val="24"/>
          <w:szCs w:val="24"/>
          <w:lang w:eastAsia="zh-CN"/>
        </w:rPr>
        <w:t xml:space="preserve">. Among the most </w:t>
      </w:r>
      <w:r w:rsidR="00264514">
        <w:rPr>
          <w:rFonts w:ascii="Times New Roman" w:eastAsia="Times New Roman" w:hAnsi="Times New Roman" w:cs="Times New Roman"/>
          <w:sz w:val="24"/>
          <w:szCs w:val="24"/>
          <w:lang w:eastAsia="zh-CN"/>
        </w:rPr>
        <w:t>significant of these developments are Artificial Intelligence (AI) and nanotechnology, which are transforming the landscape of drug research and development</w:t>
      </w:r>
      <w:r w:rsidRPr="003B1700">
        <w:rPr>
          <w:rFonts w:ascii="Times New Roman" w:eastAsia="Times New Roman" w:hAnsi="Times New Roman" w:cs="Times New Roman"/>
          <w:sz w:val="24"/>
          <w:szCs w:val="24"/>
          <w:lang w:eastAsia="zh-CN"/>
        </w:rPr>
        <w:t xml:space="preserve">. AI enhances the drug discovery process by predicting molecular interactions and optimizing development timelines, while nanotechnology revolutionizes drug delivery through precise targeting and controlled release mechanisms. </w:t>
      </w:r>
      <w:r w:rsidRPr="000B08A9">
        <w:rPr>
          <w:rFonts w:ascii="Times New Roman" w:eastAsia="Times New Roman" w:hAnsi="Times New Roman" w:cs="Times New Roman"/>
          <w:sz w:val="24"/>
          <w:szCs w:val="24"/>
          <w:lang w:eastAsia="zh-CN"/>
        </w:rPr>
        <w:t xml:space="preserve">This essay </w:t>
      </w:r>
      <w:r w:rsidRPr="00DD28BB">
        <w:rPr>
          <w:rFonts w:ascii="Times New Roman" w:eastAsia="Times New Roman" w:hAnsi="Times New Roman" w:cs="Times New Roman"/>
          <w:sz w:val="24"/>
          <w:szCs w:val="24"/>
          <w:lang w:eastAsia="zh-CN"/>
        </w:rPr>
        <w:t xml:space="preserve">examines how the integration of AI and nanotechnology is revolutionizing </w:t>
      </w:r>
      <w:r w:rsidR="00264514" w:rsidRPr="00DD28BB">
        <w:rPr>
          <w:rFonts w:ascii="Times New Roman" w:eastAsia="Times New Roman" w:hAnsi="Times New Roman" w:cs="Times New Roman"/>
          <w:sz w:val="24"/>
          <w:szCs w:val="24"/>
          <w:lang w:eastAsia="zh-CN"/>
        </w:rPr>
        <w:t>the pharmaceutical development process</w:t>
      </w:r>
      <w:r w:rsidR="00DD28BB" w:rsidRPr="00DD28BB">
        <w:rPr>
          <w:rFonts w:ascii="Times New Roman" w:eastAsia="Times New Roman" w:hAnsi="Times New Roman" w:cs="Times New Roman"/>
          <w:sz w:val="24"/>
          <w:szCs w:val="24"/>
          <w:lang w:eastAsia="zh-CN"/>
        </w:rPr>
        <w:t xml:space="preserve"> </w:t>
      </w:r>
      <w:r w:rsidR="00DD28BB">
        <w:rPr>
          <w:rFonts w:ascii="Times New Roman" w:eastAsia="Times New Roman" w:hAnsi="Times New Roman" w:cs="Times New Roman"/>
          <w:b/>
          <w:bCs/>
          <w:sz w:val="24"/>
          <w:szCs w:val="24"/>
          <w:lang w:eastAsia="zh-CN"/>
        </w:rPr>
        <w:t>(thesis statement)</w:t>
      </w:r>
      <w:r w:rsidR="00264514">
        <w:rPr>
          <w:rFonts w:ascii="Times New Roman" w:eastAsia="Times New Roman" w:hAnsi="Times New Roman" w:cs="Times New Roman"/>
          <w:sz w:val="24"/>
          <w:szCs w:val="24"/>
          <w:lang w:eastAsia="zh-CN"/>
        </w:rPr>
        <w:t>.</w:t>
      </w:r>
    </w:p>
    <w:p w14:paraId="0863EEBB" w14:textId="77777777" w:rsidR="00D16911" w:rsidRDefault="00D16911" w:rsidP="00777321">
      <w:pPr>
        <w:spacing w:after="100" w:afterAutospacing="1" w:line="360" w:lineRule="auto"/>
        <w:jc w:val="both"/>
        <w:rPr>
          <w:rFonts w:ascii="Times New Roman" w:eastAsia="Times New Roman" w:hAnsi="Times New Roman" w:cs="Times New Roman"/>
          <w:color w:val="4F81BD" w:themeColor="accent1"/>
          <w:sz w:val="24"/>
          <w:szCs w:val="24"/>
          <w:lang w:eastAsia="zh-CN"/>
        </w:rPr>
      </w:pPr>
    </w:p>
    <w:p w14:paraId="4E0CAC08" w14:textId="77777777" w:rsidR="00744CEA" w:rsidRPr="000B08A9" w:rsidRDefault="00744CEA" w:rsidP="00777321">
      <w:pPr>
        <w:spacing w:after="100" w:afterAutospacing="1" w:line="360" w:lineRule="auto"/>
        <w:jc w:val="both"/>
        <w:rPr>
          <w:rFonts w:ascii="Times New Roman" w:eastAsia="Times New Roman" w:hAnsi="Times New Roman" w:cs="Times New Roman"/>
          <w:color w:val="4F81BD" w:themeColor="accent1"/>
          <w:sz w:val="24"/>
          <w:szCs w:val="24"/>
          <w:lang w:eastAsia="zh-CN"/>
        </w:rPr>
      </w:pPr>
    </w:p>
    <w:p w14:paraId="316852DB" w14:textId="7AE60D85" w:rsidR="002A57EE" w:rsidRPr="000B08A9" w:rsidRDefault="000B08A9" w:rsidP="00777321">
      <w:pPr>
        <w:spacing w:after="100" w:afterAutospacing="1" w:line="360" w:lineRule="auto"/>
        <w:jc w:val="both"/>
        <w:outlineLvl w:val="2"/>
        <w:rPr>
          <w:rFonts w:ascii="Times New Roman" w:eastAsia="Times New Roman" w:hAnsi="Times New Roman" w:cs="Times New Roman"/>
          <w:b/>
          <w:bCs/>
          <w:color w:val="4F81BD" w:themeColor="accent1"/>
          <w:sz w:val="24"/>
          <w:szCs w:val="24"/>
          <w:lang w:eastAsia="zh-CN"/>
        </w:rPr>
      </w:pPr>
      <w:r w:rsidRPr="000B08A9">
        <w:rPr>
          <w:rFonts w:ascii="Times New Roman" w:eastAsia="Times New Roman" w:hAnsi="Times New Roman" w:cs="Times New Roman"/>
          <w:b/>
          <w:bCs/>
          <w:color w:val="4F81BD" w:themeColor="accent1"/>
          <w:sz w:val="24"/>
          <w:szCs w:val="24"/>
          <w:lang w:eastAsia="zh-CN"/>
        </w:rPr>
        <w:t>Body Paragraph 1: Artificial Intelligence in Drug Discovery</w:t>
      </w:r>
    </w:p>
    <w:p w14:paraId="61D0D4A0" w14:textId="74A63403" w:rsidR="00777321" w:rsidRDefault="000B08A9" w:rsidP="00777321">
      <w:pPr>
        <w:spacing w:after="100" w:afterAutospacing="1" w:line="360" w:lineRule="auto"/>
        <w:jc w:val="both"/>
        <w:rPr>
          <w:rFonts w:ascii="Times New Roman" w:eastAsia="Times New Roman" w:hAnsi="Times New Roman" w:cs="Times New Roman"/>
          <w:sz w:val="24"/>
          <w:szCs w:val="24"/>
          <w:lang w:eastAsia="zh-CN"/>
        </w:rPr>
      </w:pPr>
      <w:r w:rsidRPr="000B08A9">
        <w:rPr>
          <w:rFonts w:ascii="Times New Roman" w:eastAsia="Times New Roman" w:hAnsi="Times New Roman" w:cs="Times New Roman"/>
          <w:b/>
          <w:bCs/>
          <w:sz w:val="24"/>
          <w:szCs w:val="24"/>
          <w:lang w:eastAsia="zh-CN"/>
        </w:rPr>
        <w:t>Thesis:</w:t>
      </w:r>
    </w:p>
    <w:p w14:paraId="3AFB91E8" w14:textId="540BBFFB" w:rsidR="000B08A9" w:rsidRPr="000B08A9" w:rsidRDefault="000B08A9" w:rsidP="00777321">
      <w:pPr>
        <w:spacing w:after="100" w:afterAutospacing="1" w:line="360" w:lineRule="auto"/>
        <w:ind w:firstLine="720"/>
        <w:jc w:val="both"/>
        <w:rPr>
          <w:rFonts w:ascii="Times New Roman" w:eastAsia="Times New Roman" w:hAnsi="Times New Roman" w:cs="Times New Roman"/>
          <w:sz w:val="24"/>
          <w:szCs w:val="24"/>
          <w:lang w:eastAsia="zh-CN"/>
        </w:rPr>
      </w:pPr>
      <w:r w:rsidRPr="000B08A9">
        <w:rPr>
          <w:rFonts w:ascii="Times New Roman" w:eastAsia="Times New Roman" w:hAnsi="Times New Roman" w:cs="Times New Roman"/>
          <w:sz w:val="24"/>
          <w:szCs w:val="24"/>
          <w:lang w:eastAsia="zh-CN"/>
        </w:rPr>
        <w:t xml:space="preserve">Artificial </w:t>
      </w:r>
      <w:r w:rsidR="00140107" w:rsidRPr="000B08A9">
        <w:rPr>
          <w:rFonts w:ascii="Times New Roman" w:eastAsia="Times New Roman" w:hAnsi="Times New Roman" w:cs="Times New Roman"/>
          <w:sz w:val="24"/>
          <w:szCs w:val="24"/>
          <w:lang w:eastAsia="zh-CN"/>
        </w:rPr>
        <w:t>Intelligence</w:t>
      </w:r>
      <w:r w:rsidRPr="000B08A9">
        <w:rPr>
          <w:rFonts w:ascii="Times New Roman" w:eastAsia="Times New Roman" w:hAnsi="Times New Roman" w:cs="Times New Roman"/>
          <w:sz w:val="24"/>
          <w:szCs w:val="24"/>
          <w:lang w:eastAsia="zh-CN"/>
        </w:rPr>
        <w:t xml:space="preserve"> </w:t>
      </w:r>
      <w:r w:rsidR="00140107">
        <w:rPr>
          <w:rFonts w:ascii="Times New Roman" w:eastAsia="Times New Roman" w:hAnsi="Times New Roman" w:cs="Times New Roman"/>
          <w:sz w:val="24"/>
          <w:szCs w:val="24"/>
          <w:lang w:eastAsia="zh-CN"/>
        </w:rPr>
        <w:t xml:space="preserve">is </w:t>
      </w:r>
      <w:r w:rsidRPr="000B08A9">
        <w:rPr>
          <w:rFonts w:ascii="Times New Roman" w:eastAsia="Times New Roman" w:hAnsi="Times New Roman" w:cs="Times New Roman"/>
          <w:sz w:val="24"/>
          <w:szCs w:val="24"/>
          <w:lang w:eastAsia="zh-CN"/>
        </w:rPr>
        <w:t>fundamentally reshaping drug discovery by improving the speed, accuracy, and cost-efficiency of identifying new therapeutic compounds.</w:t>
      </w:r>
    </w:p>
    <w:p w14:paraId="1E3A9133" w14:textId="47E10AD9" w:rsidR="00777321" w:rsidRDefault="000B08A9" w:rsidP="00777321">
      <w:pPr>
        <w:spacing w:after="100" w:afterAutospacing="1" w:line="360" w:lineRule="auto"/>
        <w:jc w:val="both"/>
        <w:rPr>
          <w:rFonts w:ascii="Times New Roman" w:eastAsia="Times New Roman" w:hAnsi="Times New Roman" w:cs="Times New Roman"/>
          <w:sz w:val="24"/>
          <w:szCs w:val="24"/>
          <w:lang w:eastAsia="zh-CN"/>
        </w:rPr>
      </w:pPr>
      <w:r w:rsidRPr="000B08A9">
        <w:rPr>
          <w:rFonts w:ascii="Times New Roman" w:eastAsia="Times New Roman" w:hAnsi="Times New Roman" w:cs="Times New Roman"/>
          <w:b/>
          <w:bCs/>
          <w:sz w:val="24"/>
          <w:szCs w:val="24"/>
          <w:lang w:eastAsia="zh-CN"/>
        </w:rPr>
        <w:t>Evidence:</w:t>
      </w:r>
    </w:p>
    <w:p w14:paraId="60194007" w14:textId="59A807A8" w:rsidR="000B08A9" w:rsidRPr="000B08A9" w:rsidRDefault="000B08A9" w:rsidP="00777321">
      <w:pPr>
        <w:spacing w:after="100" w:afterAutospacing="1" w:line="360" w:lineRule="auto"/>
        <w:ind w:firstLine="720"/>
        <w:jc w:val="both"/>
        <w:rPr>
          <w:rFonts w:ascii="Times New Roman" w:eastAsia="Times New Roman" w:hAnsi="Times New Roman" w:cs="Times New Roman"/>
          <w:sz w:val="24"/>
          <w:szCs w:val="24"/>
          <w:lang w:eastAsia="zh-CN"/>
        </w:rPr>
      </w:pPr>
      <w:r w:rsidRPr="000B08A9">
        <w:rPr>
          <w:rFonts w:ascii="Times New Roman" w:eastAsia="Times New Roman" w:hAnsi="Times New Roman" w:cs="Times New Roman"/>
          <w:sz w:val="24"/>
          <w:szCs w:val="24"/>
          <w:lang w:eastAsia="zh-CN"/>
        </w:rPr>
        <w:t xml:space="preserve">AI models can analyze millions of molecular combinations and biological targets much faster than traditional lab-based methods. For example, </w:t>
      </w:r>
      <w:proofErr w:type="spellStart"/>
      <w:r w:rsidRPr="000B08A9">
        <w:rPr>
          <w:rFonts w:ascii="Times New Roman" w:eastAsia="Times New Roman" w:hAnsi="Times New Roman" w:cs="Times New Roman"/>
          <w:sz w:val="24"/>
          <w:szCs w:val="24"/>
          <w:lang w:eastAsia="zh-CN"/>
        </w:rPr>
        <w:t>Insilico</w:t>
      </w:r>
      <w:proofErr w:type="spellEnd"/>
      <w:r w:rsidRPr="000B08A9">
        <w:rPr>
          <w:rFonts w:ascii="Times New Roman" w:eastAsia="Times New Roman" w:hAnsi="Times New Roman" w:cs="Times New Roman"/>
          <w:sz w:val="24"/>
          <w:szCs w:val="24"/>
          <w:lang w:eastAsia="zh-CN"/>
        </w:rPr>
        <w:t xml:space="preserve"> Medicine’s AI-driven drug development reduced drug discovery time from years to just months (</w:t>
      </w:r>
      <w:proofErr w:type="spellStart"/>
      <w:r w:rsidRPr="000B08A9">
        <w:rPr>
          <w:rFonts w:ascii="Times New Roman" w:eastAsia="Times New Roman" w:hAnsi="Times New Roman" w:cs="Times New Roman"/>
          <w:sz w:val="24"/>
          <w:szCs w:val="24"/>
          <w:lang w:eastAsia="zh-CN"/>
        </w:rPr>
        <w:t>Zhavoronkov</w:t>
      </w:r>
      <w:proofErr w:type="spellEnd"/>
      <w:r w:rsidRPr="000B08A9">
        <w:rPr>
          <w:rFonts w:ascii="Times New Roman" w:eastAsia="Times New Roman" w:hAnsi="Times New Roman" w:cs="Times New Roman"/>
          <w:sz w:val="24"/>
          <w:szCs w:val="24"/>
          <w:lang w:eastAsia="zh-CN"/>
        </w:rPr>
        <w:t xml:space="preserve"> et al., 2023). Another study from ScienceDirect shows that AI algorithms successfully predicted protein-ligand interactions, reducing experimental trial costs (Wang et al., 2023).</w:t>
      </w:r>
    </w:p>
    <w:p w14:paraId="5C923365" w14:textId="7CCA36D3" w:rsidR="000B08A9" w:rsidRPr="000B08A9" w:rsidRDefault="000B08A9" w:rsidP="00D16911">
      <w:pPr>
        <w:spacing w:after="100" w:afterAutospacing="1" w:line="360" w:lineRule="auto"/>
        <w:jc w:val="both"/>
        <w:rPr>
          <w:rFonts w:ascii="Times New Roman" w:eastAsia="Times New Roman" w:hAnsi="Times New Roman" w:cs="Times New Roman"/>
          <w:sz w:val="24"/>
          <w:szCs w:val="24"/>
          <w:lang w:eastAsia="zh-CN"/>
        </w:rPr>
      </w:pPr>
      <w:r w:rsidRPr="000B08A9">
        <w:rPr>
          <w:rFonts w:ascii="Times New Roman" w:eastAsia="Times New Roman" w:hAnsi="Times New Roman" w:cs="Times New Roman"/>
          <w:b/>
          <w:bCs/>
          <w:sz w:val="24"/>
          <w:szCs w:val="24"/>
          <w:lang w:eastAsia="zh-CN"/>
        </w:rPr>
        <w:t>Analysis:</w:t>
      </w:r>
      <w:r w:rsidRPr="000B08A9">
        <w:rPr>
          <w:rFonts w:ascii="Times New Roman" w:eastAsia="Times New Roman" w:hAnsi="Times New Roman" w:cs="Times New Roman"/>
          <w:sz w:val="24"/>
          <w:szCs w:val="24"/>
          <w:lang w:eastAsia="zh-CN"/>
        </w:rPr>
        <w:br/>
        <w:t xml:space="preserve">While AI accelerates discovery, challenges remain regarding </w:t>
      </w:r>
      <w:r w:rsidRPr="000B08A9">
        <w:rPr>
          <w:rFonts w:ascii="Times New Roman" w:eastAsia="Times New Roman" w:hAnsi="Times New Roman" w:cs="Times New Roman"/>
          <w:b/>
          <w:bCs/>
          <w:sz w:val="24"/>
          <w:szCs w:val="24"/>
          <w:lang w:eastAsia="zh-CN"/>
        </w:rPr>
        <w:t>data quality, bias</w:t>
      </w:r>
      <w:r w:rsidRPr="000B08A9">
        <w:rPr>
          <w:rFonts w:ascii="Times New Roman" w:eastAsia="Times New Roman" w:hAnsi="Times New Roman" w:cs="Times New Roman"/>
          <w:sz w:val="24"/>
          <w:szCs w:val="24"/>
          <w:lang w:eastAsia="zh-CN"/>
        </w:rPr>
        <w:t xml:space="preserve">, and </w:t>
      </w:r>
      <w:r w:rsidRPr="000B08A9">
        <w:rPr>
          <w:rFonts w:ascii="Times New Roman" w:eastAsia="Times New Roman" w:hAnsi="Times New Roman" w:cs="Times New Roman"/>
          <w:b/>
          <w:bCs/>
          <w:sz w:val="24"/>
          <w:szCs w:val="24"/>
          <w:lang w:eastAsia="zh-CN"/>
        </w:rPr>
        <w:t>regulatory approval</w:t>
      </w:r>
      <w:r w:rsidRPr="000B08A9">
        <w:rPr>
          <w:rFonts w:ascii="Times New Roman" w:eastAsia="Times New Roman" w:hAnsi="Times New Roman" w:cs="Times New Roman"/>
          <w:sz w:val="24"/>
          <w:szCs w:val="24"/>
          <w:lang w:eastAsia="zh-CN"/>
        </w:rPr>
        <w:t>. Poor data inputs may produce misleading predictions, which could be costly or dangerous. Moreover, AI-generated drug candidates still require rigorous preclinical and clinical testing (Blanco-Gonzalez et al., 2022). Thus, AI is a powerful tool but not a substitute for critical human judgment and experimental validation.</w:t>
      </w:r>
    </w:p>
    <w:p w14:paraId="6FCA8D32" w14:textId="77777777" w:rsidR="000B08A9" w:rsidRPr="000B08A9" w:rsidRDefault="000B08A9" w:rsidP="00777321">
      <w:pPr>
        <w:spacing w:after="100" w:afterAutospacing="1" w:line="360" w:lineRule="auto"/>
        <w:jc w:val="both"/>
        <w:outlineLvl w:val="2"/>
        <w:rPr>
          <w:rFonts w:ascii="Times New Roman" w:eastAsia="Times New Roman" w:hAnsi="Times New Roman" w:cs="Times New Roman"/>
          <w:b/>
          <w:bCs/>
          <w:color w:val="4F81BD" w:themeColor="accent1"/>
          <w:sz w:val="24"/>
          <w:szCs w:val="24"/>
          <w:lang w:eastAsia="zh-CN"/>
        </w:rPr>
      </w:pPr>
      <w:r w:rsidRPr="000B08A9">
        <w:rPr>
          <w:rFonts w:ascii="Times New Roman" w:eastAsia="Times New Roman" w:hAnsi="Times New Roman" w:cs="Times New Roman"/>
          <w:b/>
          <w:bCs/>
          <w:color w:val="4F81BD" w:themeColor="accent1"/>
          <w:sz w:val="24"/>
          <w:szCs w:val="24"/>
          <w:lang w:eastAsia="zh-CN"/>
        </w:rPr>
        <w:t>Body Paragraph 2: Nanotechnology in Drug Delivery</w:t>
      </w:r>
    </w:p>
    <w:p w14:paraId="2490821E" w14:textId="77777777" w:rsidR="000D57DA" w:rsidRDefault="000B08A9" w:rsidP="000D57DA">
      <w:pPr>
        <w:spacing w:after="100" w:afterAutospacing="1" w:line="360" w:lineRule="auto"/>
        <w:jc w:val="both"/>
        <w:rPr>
          <w:rFonts w:ascii="Times New Roman" w:eastAsia="Times New Roman" w:hAnsi="Times New Roman" w:cs="Times New Roman"/>
          <w:b/>
          <w:bCs/>
          <w:sz w:val="24"/>
          <w:szCs w:val="24"/>
          <w:lang w:eastAsia="zh-CN"/>
        </w:rPr>
      </w:pPr>
      <w:r w:rsidRPr="000B08A9">
        <w:rPr>
          <w:rFonts w:ascii="Times New Roman" w:eastAsia="Times New Roman" w:hAnsi="Times New Roman" w:cs="Times New Roman"/>
          <w:b/>
          <w:bCs/>
          <w:sz w:val="24"/>
          <w:szCs w:val="24"/>
          <w:lang w:eastAsia="zh-CN"/>
        </w:rPr>
        <w:t>Thesis:</w:t>
      </w:r>
    </w:p>
    <w:p w14:paraId="48979965" w14:textId="32EC0BE1" w:rsidR="000B08A9" w:rsidRPr="000B08A9" w:rsidRDefault="000B08A9" w:rsidP="000D57DA">
      <w:pPr>
        <w:spacing w:after="100" w:afterAutospacing="1" w:line="360" w:lineRule="auto"/>
        <w:ind w:firstLine="720"/>
        <w:jc w:val="both"/>
        <w:rPr>
          <w:rFonts w:ascii="Times New Roman" w:eastAsia="Times New Roman" w:hAnsi="Times New Roman" w:cs="Times New Roman"/>
          <w:b/>
          <w:bCs/>
          <w:sz w:val="24"/>
          <w:szCs w:val="24"/>
          <w:lang w:eastAsia="zh-CN"/>
        </w:rPr>
      </w:pPr>
      <w:r w:rsidRPr="000B08A9">
        <w:rPr>
          <w:rFonts w:ascii="Times New Roman" w:eastAsia="Times New Roman" w:hAnsi="Times New Roman" w:cs="Times New Roman"/>
          <w:sz w:val="24"/>
          <w:szCs w:val="24"/>
          <w:lang w:eastAsia="zh-CN"/>
        </w:rPr>
        <w:t>Nanotechnology offers advanced drug delivery systems that enhance the precision, timing, and safety of pharmaceutical treatments.</w:t>
      </w:r>
    </w:p>
    <w:p w14:paraId="7AE4969F" w14:textId="77777777" w:rsidR="000B08A9" w:rsidRPr="000B08A9" w:rsidRDefault="000B08A9" w:rsidP="00777321">
      <w:pPr>
        <w:spacing w:after="100" w:afterAutospacing="1" w:line="360" w:lineRule="auto"/>
        <w:jc w:val="both"/>
        <w:rPr>
          <w:rFonts w:ascii="Times New Roman" w:eastAsia="Times New Roman" w:hAnsi="Times New Roman" w:cs="Times New Roman"/>
          <w:sz w:val="24"/>
          <w:szCs w:val="24"/>
          <w:lang w:eastAsia="zh-CN"/>
        </w:rPr>
      </w:pPr>
      <w:r w:rsidRPr="000B08A9">
        <w:rPr>
          <w:rFonts w:ascii="Times New Roman" w:eastAsia="Times New Roman" w:hAnsi="Times New Roman" w:cs="Times New Roman"/>
          <w:b/>
          <w:bCs/>
          <w:sz w:val="24"/>
          <w:szCs w:val="24"/>
          <w:lang w:eastAsia="zh-CN"/>
        </w:rPr>
        <w:t>Evidence:</w:t>
      </w:r>
      <w:r w:rsidRPr="000B08A9">
        <w:rPr>
          <w:rFonts w:ascii="Times New Roman" w:eastAsia="Times New Roman" w:hAnsi="Times New Roman" w:cs="Times New Roman"/>
          <w:sz w:val="24"/>
          <w:szCs w:val="24"/>
          <w:lang w:eastAsia="zh-CN"/>
        </w:rPr>
        <w:br/>
        <w:t xml:space="preserve">Nanoparticles can carry drugs across biological barriers and release them in targeted areas, </w:t>
      </w:r>
      <w:r w:rsidRPr="000B08A9">
        <w:rPr>
          <w:rFonts w:ascii="Times New Roman" w:eastAsia="Times New Roman" w:hAnsi="Times New Roman" w:cs="Times New Roman"/>
          <w:sz w:val="24"/>
          <w:szCs w:val="24"/>
          <w:lang w:eastAsia="zh-CN"/>
        </w:rPr>
        <w:lastRenderedPageBreak/>
        <w:t>reducing side effects and increasing effectiveness. For instance, lipid-based nanoparticles have shown high efficacy in mRNA vaccine delivery, as demonstrated in COVID-19 vaccines (Chen et al., 2021). A review by Hua et al. (2018) confirms that nanocarriers improve solubility and protect active ingredients from premature degradation.</w:t>
      </w:r>
    </w:p>
    <w:p w14:paraId="2E735749" w14:textId="77777777" w:rsidR="000B08A9" w:rsidRPr="000B08A9" w:rsidRDefault="000B08A9" w:rsidP="00777321">
      <w:pPr>
        <w:spacing w:after="100" w:afterAutospacing="1" w:line="360" w:lineRule="auto"/>
        <w:jc w:val="both"/>
        <w:rPr>
          <w:rFonts w:ascii="Times New Roman" w:eastAsia="Times New Roman" w:hAnsi="Times New Roman" w:cs="Times New Roman"/>
          <w:sz w:val="24"/>
          <w:szCs w:val="24"/>
          <w:lang w:eastAsia="zh-CN"/>
        </w:rPr>
      </w:pPr>
      <w:r w:rsidRPr="000B08A9">
        <w:rPr>
          <w:rFonts w:ascii="Times New Roman" w:eastAsia="Times New Roman" w:hAnsi="Times New Roman" w:cs="Times New Roman"/>
          <w:b/>
          <w:bCs/>
          <w:sz w:val="24"/>
          <w:szCs w:val="24"/>
          <w:lang w:eastAsia="zh-CN"/>
        </w:rPr>
        <w:t>Analysis:</w:t>
      </w:r>
      <w:r w:rsidRPr="000B08A9">
        <w:rPr>
          <w:rFonts w:ascii="Times New Roman" w:eastAsia="Times New Roman" w:hAnsi="Times New Roman" w:cs="Times New Roman"/>
          <w:sz w:val="24"/>
          <w:szCs w:val="24"/>
          <w:lang w:eastAsia="zh-CN"/>
        </w:rPr>
        <w:br/>
        <w:t xml:space="preserve">Despite its benefits, nanotechnology faces barriers in </w:t>
      </w:r>
      <w:r w:rsidRPr="000B08A9">
        <w:rPr>
          <w:rFonts w:ascii="Times New Roman" w:eastAsia="Times New Roman" w:hAnsi="Times New Roman" w:cs="Times New Roman"/>
          <w:b/>
          <w:bCs/>
          <w:sz w:val="24"/>
          <w:szCs w:val="24"/>
          <w:lang w:eastAsia="zh-CN"/>
        </w:rPr>
        <w:t>scalability, reproducibility</w:t>
      </w:r>
      <w:r w:rsidRPr="000B08A9">
        <w:rPr>
          <w:rFonts w:ascii="Times New Roman" w:eastAsia="Times New Roman" w:hAnsi="Times New Roman" w:cs="Times New Roman"/>
          <w:sz w:val="24"/>
          <w:szCs w:val="24"/>
          <w:lang w:eastAsia="zh-CN"/>
        </w:rPr>
        <w:t xml:space="preserve">, and </w:t>
      </w:r>
      <w:r w:rsidRPr="000B08A9">
        <w:rPr>
          <w:rFonts w:ascii="Times New Roman" w:eastAsia="Times New Roman" w:hAnsi="Times New Roman" w:cs="Times New Roman"/>
          <w:b/>
          <w:bCs/>
          <w:sz w:val="24"/>
          <w:szCs w:val="24"/>
          <w:lang w:eastAsia="zh-CN"/>
        </w:rPr>
        <w:t>long-term toxicity studies</w:t>
      </w:r>
      <w:r w:rsidRPr="000B08A9">
        <w:rPr>
          <w:rFonts w:ascii="Times New Roman" w:eastAsia="Times New Roman" w:hAnsi="Times New Roman" w:cs="Times New Roman"/>
          <w:sz w:val="24"/>
          <w:szCs w:val="24"/>
          <w:lang w:eastAsia="zh-CN"/>
        </w:rPr>
        <w:t>. The clinical translation of nanomedicines is still limited by high production costs and lack of standardized testing protocols. Regulatory bodies are also adapting slowly, which delays approval timelines (Hua et al., 2018). Therefore, interdisciplinary collaboration and robust testing frameworks are essential for nanomedicine success.</w:t>
      </w:r>
    </w:p>
    <w:p w14:paraId="19E8595F" w14:textId="0C7C115D" w:rsidR="000B08A9" w:rsidRPr="000B08A9" w:rsidRDefault="000B08A9" w:rsidP="00777321">
      <w:pPr>
        <w:spacing w:after="0" w:line="360" w:lineRule="auto"/>
        <w:jc w:val="both"/>
        <w:rPr>
          <w:rFonts w:ascii="Times New Roman" w:eastAsia="Times New Roman" w:hAnsi="Times New Roman" w:cs="Times New Roman"/>
          <w:sz w:val="24"/>
          <w:szCs w:val="24"/>
          <w:lang w:eastAsia="zh-CN"/>
        </w:rPr>
      </w:pPr>
    </w:p>
    <w:p w14:paraId="01B960CA" w14:textId="77777777" w:rsidR="000B08A9" w:rsidRPr="000B08A9" w:rsidRDefault="000B08A9" w:rsidP="00777321">
      <w:pPr>
        <w:spacing w:after="100" w:afterAutospacing="1" w:line="360" w:lineRule="auto"/>
        <w:jc w:val="both"/>
        <w:outlineLvl w:val="2"/>
        <w:rPr>
          <w:rFonts w:ascii="Times New Roman" w:eastAsia="Times New Roman" w:hAnsi="Times New Roman" w:cs="Times New Roman"/>
          <w:b/>
          <w:bCs/>
          <w:color w:val="4F81BD" w:themeColor="accent1"/>
          <w:sz w:val="24"/>
          <w:szCs w:val="24"/>
          <w:lang w:eastAsia="zh-CN"/>
        </w:rPr>
      </w:pPr>
      <w:r w:rsidRPr="000B08A9">
        <w:rPr>
          <w:rFonts w:ascii="Times New Roman" w:eastAsia="Times New Roman" w:hAnsi="Times New Roman" w:cs="Times New Roman"/>
          <w:b/>
          <w:bCs/>
          <w:color w:val="4F81BD" w:themeColor="accent1"/>
          <w:sz w:val="24"/>
          <w:szCs w:val="24"/>
          <w:lang w:eastAsia="zh-CN"/>
        </w:rPr>
        <w:t>Body Paragraph 3: AI-Nano Synergy for Personalized Medicine</w:t>
      </w:r>
    </w:p>
    <w:p w14:paraId="6569802D" w14:textId="77777777" w:rsidR="000D57DA" w:rsidRDefault="000B08A9" w:rsidP="000D57DA">
      <w:pPr>
        <w:spacing w:after="100" w:afterAutospacing="1" w:line="360" w:lineRule="auto"/>
        <w:jc w:val="both"/>
        <w:rPr>
          <w:rFonts w:ascii="Times New Roman" w:eastAsia="Times New Roman" w:hAnsi="Times New Roman" w:cs="Times New Roman"/>
          <w:b/>
          <w:bCs/>
          <w:sz w:val="24"/>
          <w:szCs w:val="24"/>
          <w:lang w:eastAsia="zh-CN"/>
        </w:rPr>
      </w:pPr>
      <w:r w:rsidRPr="000B08A9">
        <w:rPr>
          <w:rFonts w:ascii="Times New Roman" w:eastAsia="Times New Roman" w:hAnsi="Times New Roman" w:cs="Times New Roman"/>
          <w:b/>
          <w:bCs/>
          <w:sz w:val="24"/>
          <w:szCs w:val="24"/>
          <w:lang w:eastAsia="zh-CN"/>
        </w:rPr>
        <w:t>Thesis:</w:t>
      </w:r>
    </w:p>
    <w:p w14:paraId="3FC2DF9A" w14:textId="1B67375C" w:rsidR="000B08A9" w:rsidRPr="000B08A9" w:rsidRDefault="000B08A9" w:rsidP="000D57DA">
      <w:pPr>
        <w:spacing w:after="100" w:afterAutospacing="1" w:line="360" w:lineRule="auto"/>
        <w:ind w:firstLine="720"/>
        <w:jc w:val="both"/>
        <w:rPr>
          <w:rFonts w:ascii="Times New Roman" w:eastAsia="Times New Roman" w:hAnsi="Times New Roman" w:cs="Times New Roman"/>
          <w:sz w:val="24"/>
          <w:szCs w:val="24"/>
          <w:lang w:eastAsia="zh-CN"/>
        </w:rPr>
      </w:pPr>
      <w:r w:rsidRPr="000B08A9">
        <w:rPr>
          <w:rFonts w:ascii="Times New Roman" w:eastAsia="Times New Roman" w:hAnsi="Times New Roman" w:cs="Times New Roman"/>
          <w:sz w:val="24"/>
          <w:szCs w:val="24"/>
          <w:lang w:eastAsia="zh-CN"/>
        </w:rPr>
        <w:t>The integration of AI and nanotechnology presents new opportunities for personalized medicine through data-driven and adaptive drug delivery.</w:t>
      </w:r>
    </w:p>
    <w:p w14:paraId="3208F5F5" w14:textId="77777777" w:rsidR="000B08A9" w:rsidRPr="000B08A9" w:rsidRDefault="000B08A9" w:rsidP="00777321">
      <w:pPr>
        <w:spacing w:after="100" w:afterAutospacing="1" w:line="360" w:lineRule="auto"/>
        <w:jc w:val="both"/>
        <w:rPr>
          <w:rFonts w:ascii="Times New Roman" w:eastAsia="Times New Roman" w:hAnsi="Times New Roman" w:cs="Times New Roman"/>
          <w:sz w:val="24"/>
          <w:szCs w:val="24"/>
          <w:lang w:eastAsia="zh-CN"/>
        </w:rPr>
      </w:pPr>
      <w:r w:rsidRPr="000B08A9">
        <w:rPr>
          <w:rFonts w:ascii="Times New Roman" w:eastAsia="Times New Roman" w:hAnsi="Times New Roman" w:cs="Times New Roman"/>
          <w:b/>
          <w:bCs/>
          <w:sz w:val="24"/>
          <w:szCs w:val="24"/>
          <w:lang w:eastAsia="zh-CN"/>
        </w:rPr>
        <w:t>Evidence:</w:t>
      </w:r>
      <w:r w:rsidRPr="000B08A9">
        <w:rPr>
          <w:rFonts w:ascii="Times New Roman" w:eastAsia="Times New Roman" w:hAnsi="Times New Roman" w:cs="Times New Roman"/>
          <w:sz w:val="24"/>
          <w:szCs w:val="24"/>
          <w:lang w:eastAsia="zh-CN"/>
        </w:rPr>
        <w:br/>
        <w:t xml:space="preserve">AI can optimize the design of nanocarriers based on patient-specific biomarkers. For example, AI models can simulate how different nanoparticle sizes and shapes behave in the bloodstream, improving targeting accuracy (Chen &amp; Zhang, 2024). One study from </w:t>
      </w:r>
      <w:r w:rsidRPr="000B08A9">
        <w:rPr>
          <w:rFonts w:ascii="Times New Roman" w:eastAsia="Times New Roman" w:hAnsi="Times New Roman" w:cs="Times New Roman"/>
          <w:i/>
          <w:iCs/>
          <w:sz w:val="24"/>
          <w:szCs w:val="24"/>
          <w:lang w:eastAsia="zh-CN"/>
        </w:rPr>
        <w:t>Annual Review of Pharmacology and Toxicology</w:t>
      </w:r>
      <w:r w:rsidRPr="000B08A9">
        <w:rPr>
          <w:rFonts w:ascii="Times New Roman" w:eastAsia="Times New Roman" w:hAnsi="Times New Roman" w:cs="Times New Roman"/>
          <w:sz w:val="24"/>
          <w:szCs w:val="24"/>
          <w:lang w:eastAsia="zh-CN"/>
        </w:rPr>
        <w:t xml:space="preserve"> described AI-guided engineering of polymeric nanoparticles for cancer therapy, enabling dosage adjustments based on real-time data (Wang &amp; Zhao, 2024).</w:t>
      </w:r>
    </w:p>
    <w:p w14:paraId="1CD08EC6" w14:textId="77777777" w:rsidR="000B08A9" w:rsidRPr="000B08A9" w:rsidRDefault="000B08A9" w:rsidP="00777321">
      <w:pPr>
        <w:spacing w:after="100" w:afterAutospacing="1" w:line="360" w:lineRule="auto"/>
        <w:jc w:val="both"/>
        <w:rPr>
          <w:rFonts w:ascii="Times New Roman" w:eastAsia="Times New Roman" w:hAnsi="Times New Roman" w:cs="Times New Roman"/>
          <w:sz w:val="24"/>
          <w:szCs w:val="24"/>
          <w:lang w:eastAsia="zh-CN"/>
        </w:rPr>
      </w:pPr>
      <w:r w:rsidRPr="000B08A9">
        <w:rPr>
          <w:rFonts w:ascii="Times New Roman" w:eastAsia="Times New Roman" w:hAnsi="Times New Roman" w:cs="Times New Roman"/>
          <w:b/>
          <w:bCs/>
          <w:sz w:val="24"/>
          <w:szCs w:val="24"/>
          <w:lang w:eastAsia="zh-CN"/>
        </w:rPr>
        <w:t>Analysis:</w:t>
      </w:r>
      <w:r w:rsidRPr="000B08A9">
        <w:rPr>
          <w:rFonts w:ascii="Times New Roman" w:eastAsia="Times New Roman" w:hAnsi="Times New Roman" w:cs="Times New Roman"/>
          <w:sz w:val="24"/>
          <w:szCs w:val="24"/>
          <w:lang w:eastAsia="zh-CN"/>
        </w:rPr>
        <w:br/>
        <w:t xml:space="preserve">The synergy of AI and nanotech demands collaborative expertise in computer science, biomedical engineering, and pharmacology. Ethical concerns like </w:t>
      </w:r>
      <w:r w:rsidRPr="000B08A9">
        <w:rPr>
          <w:rFonts w:ascii="Times New Roman" w:eastAsia="Times New Roman" w:hAnsi="Times New Roman" w:cs="Times New Roman"/>
          <w:b/>
          <w:bCs/>
          <w:sz w:val="24"/>
          <w:szCs w:val="24"/>
          <w:lang w:eastAsia="zh-CN"/>
        </w:rPr>
        <w:t>data privacy</w:t>
      </w:r>
      <w:r w:rsidRPr="000B08A9">
        <w:rPr>
          <w:rFonts w:ascii="Times New Roman" w:eastAsia="Times New Roman" w:hAnsi="Times New Roman" w:cs="Times New Roman"/>
          <w:sz w:val="24"/>
          <w:szCs w:val="24"/>
          <w:lang w:eastAsia="zh-CN"/>
        </w:rPr>
        <w:t xml:space="preserve"> and </w:t>
      </w:r>
      <w:r w:rsidRPr="000B08A9">
        <w:rPr>
          <w:rFonts w:ascii="Times New Roman" w:eastAsia="Times New Roman" w:hAnsi="Times New Roman" w:cs="Times New Roman"/>
          <w:b/>
          <w:bCs/>
          <w:sz w:val="24"/>
          <w:szCs w:val="24"/>
          <w:lang w:eastAsia="zh-CN"/>
        </w:rPr>
        <w:t>algorithmic bias</w:t>
      </w:r>
      <w:r w:rsidRPr="000B08A9">
        <w:rPr>
          <w:rFonts w:ascii="Times New Roman" w:eastAsia="Times New Roman" w:hAnsi="Times New Roman" w:cs="Times New Roman"/>
          <w:sz w:val="24"/>
          <w:szCs w:val="24"/>
          <w:lang w:eastAsia="zh-CN"/>
        </w:rPr>
        <w:t xml:space="preserve"> must also be addressed. Nevertheless, this interdisciplinary approach </w:t>
      </w:r>
      <w:r w:rsidRPr="000B08A9">
        <w:rPr>
          <w:rFonts w:ascii="Times New Roman" w:eastAsia="Times New Roman" w:hAnsi="Times New Roman" w:cs="Times New Roman"/>
          <w:sz w:val="24"/>
          <w:szCs w:val="24"/>
          <w:lang w:eastAsia="zh-CN"/>
        </w:rPr>
        <w:lastRenderedPageBreak/>
        <w:t>could revolutionize how treatments are designed and delivered, especially in oncology and chronic disease management.</w:t>
      </w:r>
    </w:p>
    <w:p w14:paraId="08020272" w14:textId="06301835" w:rsidR="000B08A9" w:rsidRPr="000B08A9" w:rsidRDefault="000B08A9" w:rsidP="00777321">
      <w:pPr>
        <w:spacing w:after="0" w:line="360" w:lineRule="auto"/>
        <w:jc w:val="both"/>
        <w:rPr>
          <w:rFonts w:ascii="Times New Roman" w:eastAsia="Times New Roman" w:hAnsi="Times New Roman" w:cs="Times New Roman"/>
          <w:color w:val="4F81BD" w:themeColor="accent1"/>
          <w:sz w:val="24"/>
          <w:szCs w:val="24"/>
          <w:lang w:eastAsia="zh-CN"/>
        </w:rPr>
      </w:pPr>
    </w:p>
    <w:p w14:paraId="502491F3" w14:textId="77777777" w:rsidR="000B08A9" w:rsidRPr="000B08A9" w:rsidRDefault="000B08A9" w:rsidP="00777321">
      <w:pPr>
        <w:spacing w:after="100" w:afterAutospacing="1" w:line="360" w:lineRule="auto"/>
        <w:jc w:val="both"/>
        <w:outlineLvl w:val="2"/>
        <w:rPr>
          <w:rFonts w:ascii="Times New Roman" w:eastAsia="Times New Roman" w:hAnsi="Times New Roman" w:cs="Times New Roman"/>
          <w:b/>
          <w:bCs/>
          <w:color w:val="4F81BD" w:themeColor="accent1"/>
          <w:sz w:val="24"/>
          <w:szCs w:val="24"/>
          <w:lang w:eastAsia="zh-CN"/>
        </w:rPr>
      </w:pPr>
      <w:r w:rsidRPr="000B08A9">
        <w:rPr>
          <w:rFonts w:ascii="Times New Roman" w:eastAsia="Times New Roman" w:hAnsi="Times New Roman" w:cs="Times New Roman"/>
          <w:b/>
          <w:bCs/>
          <w:color w:val="4F81BD" w:themeColor="accent1"/>
          <w:sz w:val="24"/>
          <w:szCs w:val="24"/>
          <w:lang w:eastAsia="zh-CN"/>
        </w:rPr>
        <w:t>Conclusion</w:t>
      </w:r>
    </w:p>
    <w:p w14:paraId="25FFFC82" w14:textId="469A3F90" w:rsidR="000B08A9" w:rsidRPr="000B08A9" w:rsidRDefault="000B08A9" w:rsidP="00777321">
      <w:pPr>
        <w:spacing w:after="100" w:afterAutospacing="1" w:line="360" w:lineRule="auto"/>
        <w:ind w:firstLine="720"/>
        <w:jc w:val="both"/>
        <w:rPr>
          <w:rFonts w:ascii="Times New Roman" w:eastAsia="Times New Roman" w:hAnsi="Times New Roman" w:cs="Times New Roman"/>
          <w:sz w:val="24"/>
          <w:szCs w:val="24"/>
          <w:lang w:eastAsia="zh-CN"/>
        </w:rPr>
      </w:pPr>
      <w:r w:rsidRPr="000B08A9">
        <w:rPr>
          <w:rFonts w:ascii="Times New Roman" w:eastAsia="Times New Roman" w:hAnsi="Times New Roman" w:cs="Times New Roman"/>
          <w:sz w:val="24"/>
          <w:szCs w:val="24"/>
          <w:lang w:eastAsia="zh-CN"/>
        </w:rPr>
        <w:t xml:space="preserve">The convergence of Artificial Intelligence and nanotechnology is transforming pharmaceutical research and patient care. AI accelerates drug discovery, while nanotechnology improves delivery mechanisms. Their integration supports personalized medicine, </w:t>
      </w:r>
      <w:r w:rsidR="00777321">
        <w:rPr>
          <w:rFonts w:ascii="Times New Roman" w:eastAsia="Times New Roman" w:hAnsi="Times New Roman" w:cs="Times New Roman"/>
          <w:sz w:val="24"/>
          <w:szCs w:val="24"/>
          <w:lang w:eastAsia="zh-CN"/>
        </w:rPr>
        <w:t>providing tailored and</w:t>
      </w:r>
      <w:r w:rsidRPr="000B08A9">
        <w:rPr>
          <w:rFonts w:ascii="Times New Roman" w:eastAsia="Times New Roman" w:hAnsi="Times New Roman" w:cs="Times New Roman"/>
          <w:sz w:val="24"/>
          <w:szCs w:val="24"/>
          <w:lang w:eastAsia="zh-CN"/>
        </w:rPr>
        <w:t xml:space="preserve"> efficient treatments. However, successful implementation requires addressing regulatory, ethical, and scientific challenges. As research advances, these technologies promise to improve health outcomes and reshape modern pharmacology.</w:t>
      </w:r>
    </w:p>
    <w:p w14:paraId="6886C9E9" w14:textId="37603BC2" w:rsidR="000B08A9" w:rsidRDefault="000B08A9" w:rsidP="00777321">
      <w:pPr>
        <w:spacing w:after="0" w:line="360" w:lineRule="auto"/>
        <w:jc w:val="both"/>
        <w:rPr>
          <w:rFonts w:ascii="Times New Roman" w:eastAsia="Times New Roman" w:hAnsi="Times New Roman" w:cs="Times New Roman"/>
          <w:sz w:val="24"/>
          <w:szCs w:val="24"/>
          <w:lang w:eastAsia="zh-CN"/>
        </w:rPr>
      </w:pPr>
    </w:p>
    <w:p w14:paraId="013B14AD"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32D78F0C"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58763DE5"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3F01421D"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1F49C9E6"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7D25B1BB"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32FA504B"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08A5763F"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390F49BD"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2411DB33"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5C883F49"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387C9C80"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73C70116"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6A595689"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09DF8EC0"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6267425D"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2CF8267A"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6E3BAA21" w14:textId="77777777" w:rsidR="00D16911" w:rsidRDefault="00D16911" w:rsidP="00777321">
      <w:pPr>
        <w:spacing w:after="0" w:line="360" w:lineRule="auto"/>
        <w:jc w:val="both"/>
        <w:rPr>
          <w:rFonts w:ascii="Times New Roman" w:eastAsia="Times New Roman" w:hAnsi="Times New Roman" w:cs="Times New Roman"/>
          <w:sz w:val="24"/>
          <w:szCs w:val="24"/>
          <w:lang w:eastAsia="zh-CN"/>
        </w:rPr>
      </w:pPr>
    </w:p>
    <w:p w14:paraId="072ACCCB" w14:textId="77777777" w:rsidR="00D16911" w:rsidRPr="000B08A9" w:rsidRDefault="00D16911" w:rsidP="00777321">
      <w:pPr>
        <w:spacing w:after="0" w:line="360" w:lineRule="auto"/>
        <w:jc w:val="both"/>
        <w:rPr>
          <w:rFonts w:ascii="Times New Roman" w:eastAsia="Times New Roman" w:hAnsi="Times New Roman" w:cs="Times New Roman"/>
          <w:sz w:val="24"/>
          <w:szCs w:val="24"/>
          <w:lang w:eastAsia="zh-CN"/>
        </w:rPr>
      </w:pPr>
    </w:p>
    <w:p w14:paraId="15FCE2D0" w14:textId="37D3A7F3" w:rsidR="000B08A9" w:rsidRPr="000B08A9" w:rsidRDefault="000B08A9" w:rsidP="00777321">
      <w:pPr>
        <w:spacing w:after="100" w:afterAutospacing="1" w:line="360" w:lineRule="auto"/>
        <w:jc w:val="both"/>
        <w:outlineLvl w:val="1"/>
        <w:rPr>
          <w:rFonts w:ascii="Times New Roman" w:eastAsia="Times New Roman" w:hAnsi="Times New Roman" w:cs="Times New Roman"/>
          <w:b/>
          <w:bCs/>
          <w:sz w:val="24"/>
          <w:szCs w:val="24"/>
          <w:lang w:eastAsia="zh-CN"/>
        </w:rPr>
      </w:pPr>
      <w:r w:rsidRPr="000B08A9">
        <w:rPr>
          <w:rFonts w:ascii="Times New Roman" w:eastAsia="Times New Roman" w:hAnsi="Times New Roman" w:cs="Times New Roman"/>
          <w:b/>
          <w:bCs/>
          <w:sz w:val="24"/>
          <w:szCs w:val="24"/>
          <w:lang w:eastAsia="zh-CN"/>
        </w:rPr>
        <w:t>References (Harvard Style</w:t>
      </w:r>
      <w:r w:rsidR="00D16911">
        <w:rPr>
          <w:rFonts w:ascii="Times New Roman" w:eastAsia="Times New Roman" w:hAnsi="Times New Roman" w:cs="Times New Roman"/>
          <w:b/>
          <w:bCs/>
          <w:sz w:val="24"/>
          <w:szCs w:val="24"/>
          <w:lang w:eastAsia="zh-CN"/>
        </w:rPr>
        <w:t xml:space="preserve"> and to be written on a separate sheet)</w:t>
      </w:r>
    </w:p>
    <w:p w14:paraId="6B615AF4" w14:textId="1AA12EAA" w:rsidR="00777321" w:rsidRPr="000B08A9" w:rsidRDefault="000B08A9" w:rsidP="002A57EE">
      <w:pPr>
        <w:spacing w:after="100" w:afterAutospacing="1" w:line="360" w:lineRule="auto"/>
        <w:ind w:left="360"/>
        <w:jc w:val="both"/>
        <w:rPr>
          <w:rFonts w:ascii="Times New Roman" w:eastAsia="Times New Roman" w:hAnsi="Times New Roman" w:cs="Times New Roman"/>
          <w:sz w:val="24"/>
          <w:szCs w:val="24"/>
          <w:lang w:eastAsia="zh-CN"/>
        </w:rPr>
      </w:pPr>
      <w:r w:rsidRPr="000B08A9">
        <w:rPr>
          <w:rFonts w:ascii="Times New Roman" w:eastAsia="Times New Roman" w:hAnsi="Times New Roman" w:cs="Times New Roman"/>
          <w:sz w:val="24"/>
          <w:szCs w:val="24"/>
          <w:lang w:eastAsia="zh-CN"/>
        </w:rPr>
        <w:t xml:space="preserve">Blanco-Gonzalez, A., Cabezon, A., Seco-Gonzalez, A., Conde-Torres, D., Antelo-Riveiro, P., Pineiro, A. and Garcia-Fandino, R., 2022. The Role of AI in Drug Discovery: Challenges, Opportunities, and Strategies. </w:t>
      </w:r>
      <w:proofErr w:type="spellStart"/>
      <w:r w:rsidRPr="000B08A9">
        <w:rPr>
          <w:rFonts w:ascii="Times New Roman" w:eastAsia="Times New Roman" w:hAnsi="Times New Roman" w:cs="Times New Roman"/>
          <w:i/>
          <w:iCs/>
          <w:sz w:val="24"/>
          <w:szCs w:val="24"/>
          <w:lang w:eastAsia="zh-CN"/>
        </w:rPr>
        <w:t>arXiv</w:t>
      </w:r>
      <w:proofErr w:type="spellEnd"/>
      <w:r w:rsidRPr="000B08A9">
        <w:rPr>
          <w:rFonts w:ascii="Times New Roman" w:eastAsia="Times New Roman" w:hAnsi="Times New Roman" w:cs="Times New Roman"/>
          <w:sz w:val="24"/>
          <w:szCs w:val="24"/>
          <w:lang w:eastAsia="zh-CN"/>
        </w:rPr>
        <w:t xml:space="preserve">. Available at: </w:t>
      </w:r>
      <w:hyperlink r:id="rId10" w:tgtFrame="_new" w:history="1">
        <w:r w:rsidRPr="000B08A9">
          <w:rPr>
            <w:rFonts w:ascii="Times New Roman" w:eastAsia="Times New Roman" w:hAnsi="Times New Roman" w:cs="Times New Roman"/>
            <w:sz w:val="24"/>
            <w:szCs w:val="24"/>
            <w:u w:val="single"/>
            <w:lang w:eastAsia="zh-CN"/>
          </w:rPr>
          <w:t>https://arxiv.org/abs/2212.08104</w:t>
        </w:r>
      </w:hyperlink>
      <w:r w:rsidRPr="000B08A9">
        <w:rPr>
          <w:rFonts w:ascii="Times New Roman" w:eastAsia="Times New Roman" w:hAnsi="Times New Roman" w:cs="Times New Roman"/>
          <w:sz w:val="24"/>
          <w:szCs w:val="24"/>
          <w:lang w:eastAsia="zh-CN"/>
        </w:rPr>
        <w:t xml:space="preserve"> [Accessed 2 June 2025].</w:t>
      </w:r>
    </w:p>
    <w:p w14:paraId="2B5C36A2" w14:textId="3487F0A6" w:rsidR="00777321" w:rsidRPr="000B08A9" w:rsidRDefault="000B08A9" w:rsidP="002A57EE">
      <w:pPr>
        <w:spacing w:after="100" w:afterAutospacing="1" w:line="360" w:lineRule="auto"/>
        <w:ind w:left="360"/>
        <w:jc w:val="both"/>
        <w:rPr>
          <w:rFonts w:ascii="Times New Roman" w:eastAsia="Times New Roman" w:hAnsi="Times New Roman" w:cs="Times New Roman"/>
          <w:sz w:val="24"/>
          <w:szCs w:val="24"/>
          <w:lang w:eastAsia="zh-CN"/>
        </w:rPr>
      </w:pPr>
      <w:r w:rsidRPr="000B08A9">
        <w:rPr>
          <w:rFonts w:ascii="Times New Roman" w:eastAsia="Times New Roman" w:hAnsi="Times New Roman" w:cs="Times New Roman"/>
          <w:sz w:val="24"/>
          <w:szCs w:val="24"/>
          <w:lang w:eastAsia="zh-CN"/>
        </w:rPr>
        <w:t xml:space="preserve">Chen, H. and Zhang, X., 2024. AI-driven nanoparticle design for precision oncology: A data-integrated approach. </w:t>
      </w:r>
      <w:r w:rsidRPr="000B08A9">
        <w:rPr>
          <w:rFonts w:ascii="Times New Roman" w:eastAsia="Times New Roman" w:hAnsi="Times New Roman" w:cs="Times New Roman"/>
          <w:i/>
          <w:iCs/>
          <w:sz w:val="24"/>
          <w:szCs w:val="24"/>
          <w:lang w:eastAsia="zh-CN"/>
        </w:rPr>
        <w:t>Annual Review of Pharmacology and Toxicology</w:t>
      </w:r>
      <w:r w:rsidRPr="000B08A9">
        <w:rPr>
          <w:rFonts w:ascii="Times New Roman" w:eastAsia="Times New Roman" w:hAnsi="Times New Roman" w:cs="Times New Roman"/>
          <w:sz w:val="24"/>
          <w:szCs w:val="24"/>
          <w:lang w:eastAsia="zh-CN"/>
        </w:rPr>
        <w:t xml:space="preserve">, 64, pp.213–230. </w:t>
      </w:r>
      <w:hyperlink r:id="rId11" w:history="1">
        <w:r w:rsidR="00777321" w:rsidRPr="000B08A9">
          <w:rPr>
            <w:rStyle w:val="Hyperlink"/>
            <w:rFonts w:ascii="Times New Roman" w:eastAsia="Times New Roman" w:hAnsi="Times New Roman" w:cs="Times New Roman"/>
            <w:color w:val="auto"/>
            <w:sz w:val="24"/>
            <w:szCs w:val="24"/>
            <w:lang w:eastAsia="zh-CN"/>
          </w:rPr>
          <w:t>https://doi.org/10.1146/annurev-pharmtox-040323-040828</w:t>
        </w:r>
      </w:hyperlink>
    </w:p>
    <w:p w14:paraId="625378EC" w14:textId="5E27CF51" w:rsidR="00777321" w:rsidRPr="000B08A9" w:rsidRDefault="000B08A9" w:rsidP="002A57EE">
      <w:pPr>
        <w:spacing w:after="100" w:afterAutospacing="1" w:line="360" w:lineRule="auto"/>
        <w:ind w:left="360"/>
        <w:jc w:val="both"/>
        <w:rPr>
          <w:rFonts w:ascii="Times New Roman" w:eastAsia="Times New Roman" w:hAnsi="Times New Roman" w:cs="Times New Roman"/>
          <w:sz w:val="24"/>
          <w:szCs w:val="24"/>
          <w:lang w:eastAsia="zh-CN"/>
        </w:rPr>
      </w:pPr>
      <w:r w:rsidRPr="000B08A9">
        <w:rPr>
          <w:rFonts w:ascii="Times New Roman" w:eastAsia="Times New Roman" w:hAnsi="Times New Roman" w:cs="Times New Roman"/>
          <w:sz w:val="24"/>
          <w:szCs w:val="24"/>
          <w:lang w:eastAsia="zh-CN"/>
        </w:rPr>
        <w:t xml:space="preserve">Chen, Y., Liu, L., and Zhang, Q., 2021. Lipid nanoparticles for mRNA delivery: current advances and future perspectives. </w:t>
      </w:r>
      <w:r w:rsidRPr="000B08A9">
        <w:rPr>
          <w:rFonts w:ascii="Times New Roman" w:eastAsia="Times New Roman" w:hAnsi="Times New Roman" w:cs="Times New Roman"/>
          <w:i/>
          <w:iCs/>
          <w:sz w:val="24"/>
          <w:szCs w:val="24"/>
          <w:lang w:eastAsia="zh-CN"/>
        </w:rPr>
        <w:t>Advanced Drug Delivery Reviews</w:t>
      </w:r>
      <w:r w:rsidRPr="000B08A9">
        <w:rPr>
          <w:rFonts w:ascii="Times New Roman" w:eastAsia="Times New Roman" w:hAnsi="Times New Roman" w:cs="Times New Roman"/>
          <w:sz w:val="24"/>
          <w:szCs w:val="24"/>
          <w:lang w:eastAsia="zh-CN"/>
        </w:rPr>
        <w:t xml:space="preserve">, 176, p.113889. </w:t>
      </w:r>
      <w:hyperlink r:id="rId12" w:history="1">
        <w:r w:rsidR="00777321" w:rsidRPr="000B08A9">
          <w:rPr>
            <w:rStyle w:val="Hyperlink"/>
            <w:rFonts w:ascii="Times New Roman" w:eastAsia="Times New Roman" w:hAnsi="Times New Roman" w:cs="Times New Roman"/>
            <w:color w:val="auto"/>
            <w:sz w:val="24"/>
            <w:szCs w:val="24"/>
            <w:lang w:eastAsia="zh-CN"/>
          </w:rPr>
          <w:t>https://doi.org/10.1016/j.addr.2021.113889</w:t>
        </w:r>
      </w:hyperlink>
    </w:p>
    <w:p w14:paraId="007AA4D8" w14:textId="38494D6A" w:rsidR="00777321" w:rsidRPr="002D1BF3" w:rsidRDefault="000B08A9" w:rsidP="002A57EE">
      <w:pPr>
        <w:spacing w:after="100" w:afterAutospacing="1" w:line="360" w:lineRule="auto"/>
        <w:ind w:left="360"/>
        <w:jc w:val="both"/>
        <w:rPr>
          <w:rFonts w:ascii="Times New Roman" w:eastAsia="Times New Roman" w:hAnsi="Times New Roman" w:cs="Times New Roman"/>
          <w:sz w:val="24"/>
          <w:szCs w:val="24"/>
          <w:lang w:eastAsia="zh-CN"/>
        </w:rPr>
      </w:pPr>
      <w:r w:rsidRPr="000B08A9">
        <w:rPr>
          <w:rFonts w:ascii="Times New Roman" w:eastAsia="Times New Roman" w:hAnsi="Times New Roman" w:cs="Times New Roman"/>
          <w:sz w:val="24"/>
          <w:szCs w:val="24"/>
          <w:lang w:eastAsia="zh-CN"/>
        </w:rPr>
        <w:t xml:space="preserve">Hua, S., De Matos, M.B.C., </w:t>
      </w:r>
      <w:proofErr w:type="spellStart"/>
      <w:r w:rsidRPr="000B08A9">
        <w:rPr>
          <w:rFonts w:ascii="Times New Roman" w:eastAsia="Times New Roman" w:hAnsi="Times New Roman" w:cs="Times New Roman"/>
          <w:sz w:val="24"/>
          <w:szCs w:val="24"/>
          <w:lang w:eastAsia="zh-CN"/>
        </w:rPr>
        <w:t>Metselaar</w:t>
      </w:r>
      <w:proofErr w:type="spellEnd"/>
      <w:r w:rsidRPr="000B08A9">
        <w:rPr>
          <w:rFonts w:ascii="Times New Roman" w:eastAsia="Times New Roman" w:hAnsi="Times New Roman" w:cs="Times New Roman"/>
          <w:sz w:val="24"/>
          <w:szCs w:val="24"/>
          <w:lang w:eastAsia="zh-CN"/>
        </w:rPr>
        <w:t xml:space="preserve">, J.M., and Storm, G., 2018. Current trends and challenges in the clinical translation of nanoparticulate nanomedicines: pathways for translational development and commercialization. </w:t>
      </w:r>
      <w:r w:rsidRPr="000B08A9">
        <w:rPr>
          <w:rFonts w:ascii="Times New Roman" w:eastAsia="Times New Roman" w:hAnsi="Times New Roman" w:cs="Times New Roman"/>
          <w:i/>
          <w:iCs/>
          <w:sz w:val="24"/>
          <w:szCs w:val="24"/>
          <w:lang w:eastAsia="zh-CN"/>
        </w:rPr>
        <w:t>Frontiers in Pharmacology</w:t>
      </w:r>
      <w:r w:rsidRPr="000B08A9">
        <w:rPr>
          <w:rFonts w:ascii="Times New Roman" w:eastAsia="Times New Roman" w:hAnsi="Times New Roman" w:cs="Times New Roman"/>
          <w:sz w:val="24"/>
          <w:szCs w:val="24"/>
          <w:lang w:eastAsia="zh-CN"/>
        </w:rPr>
        <w:t xml:space="preserve">, 9, p.790. </w:t>
      </w:r>
      <w:hyperlink r:id="rId13" w:history="1">
        <w:r w:rsidR="00777321" w:rsidRPr="000B08A9">
          <w:rPr>
            <w:rStyle w:val="Hyperlink"/>
            <w:rFonts w:ascii="Times New Roman" w:eastAsia="Times New Roman" w:hAnsi="Times New Roman" w:cs="Times New Roman"/>
            <w:color w:val="auto"/>
            <w:sz w:val="24"/>
            <w:szCs w:val="24"/>
            <w:lang w:eastAsia="zh-CN"/>
          </w:rPr>
          <w:t>https://doi.org/10.3389/fphar.2018.00790</w:t>
        </w:r>
      </w:hyperlink>
    </w:p>
    <w:p w14:paraId="2ABAF238" w14:textId="61D96EC5" w:rsidR="002A57EE" w:rsidRPr="000B08A9" w:rsidRDefault="002A57EE" w:rsidP="002A57EE">
      <w:pPr>
        <w:spacing w:after="100" w:afterAutospacing="1" w:line="360" w:lineRule="auto"/>
        <w:ind w:left="360"/>
        <w:jc w:val="both"/>
        <w:rPr>
          <w:rFonts w:ascii="Times New Roman" w:eastAsia="Times New Roman" w:hAnsi="Times New Roman" w:cs="Times New Roman"/>
          <w:sz w:val="24"/>
          <w:szCs w:val="24"/>
          <w:lang w:eastAsia="zh-CN"/>
        </w:rPr>
      </w:pPr>
      <w:r w:rsidRPr="000B08A9">
        <w:rPr>
          <w:rFonts w:ascii="Times New Roman" w:eastAsia="Times New Roman" w:hAnsi="Times New Roman" w:cs="Times New Roman"/>
          <w:sz w:val="24"/>
          <w:szCs w:val="24"/>
          <w:lang w:eastAsia="zh-CN"/>
        </w:rPr>
        <w:t xml:space="preserve">Wang, L., He, Y., Liu, H., and Sun, Q., 2023. Artificial intelligence for structure-based drug design. </w:t>
      </w:r>
      <w:r w:rsidRPr="000B08A9">
        <w:rPr>
          <w:rFonts w:ascii="Times New Roman" w:eastAsia="Times New Roman" w:hAnsi="Times New Roman" w:cs="Times New Roman"/>
          <w:i/>
          <w:iCs/>
          <w:sz w:val="24"/>
          <w:szCs w:val="24"/>
          <w:lang w:eastAsia="zh-CN"/>
        </w:rPr>
        <w:t>Journal of Molecular Structure</w:t>
      </w:r>
      <w:r w:rsidRPr="000B08A9">
        <w:rPr>
          <w:rFonts w:ascii="Times New Roman" w:eastAsia="Times New Roman" w:hAnsi="Times New Roman" w:cs="Times New Roman"/>
          <w:sz w:val="24"/>
          <w:szCs w:val="24"/>
          <w:lang w:eastAsia="zh-CN"/>
        </w:rPr>
        <w:t xml:space="preserve">, 1289, p.135994. </w:t>
      </w:r>
      <w:hyperlink r:id="rId14" w:history="1">
        <w:r w:rsidRPr="000B08A9">
          <w:rPr>
            <w:rStyle w:val="Hyperlink"/>
            <w:rFonts w:ascii="Times New Roman" w:eastAsia="Times New Roman" w:hAnsi="Times New Roman" w:cs="Times New Roman"/>
            <w:color w:val="auto"/>
            <w:sz w:val="24"/>
            <w:szCs w:val="24"/>
            <w:lang w:eastAsia="zh-CN"/>
          </w:rPr>
          <w:t>https://doi.org/10.1016/j.molstruc.2023.135994</w:t>
        </w:r>
      </w:hyperlink>
    </w:p>
    <w:p w14:paraId="74AFC302" w14:textId="6F2BA011" w:rsidR="00777321" w:rsidRPr="000B08A9" w:rsidRDefault="000B08A9" w:rsidP="002A57EE">
      <w:pPr>
        <w:spacing w:after="100" w:afterAutospacing="1" w:line="360" w:lineRule="auto"/>
        <w:ind w:left="360"/>
        <w:jc w:val="both"/>
        <w:rPr>
          <w:rFonts w:ascii="Times New Roman" w:eastAsia="Times New Roman" w:hAnsi="Times New Roman" w:cs="Times New Roman"/>
          <w:sz w:val="24"/>
          <w:szCs w:val="24"/>
          <w:lang w:eastAsia="zh-CN"/>
        </w:rPr>
      </w:pPr>
      <w:r w:rsidRPr="000B08A9">
        <w:rPr>
          <w:rFonts w:ascii="Times New Roman" w:eastAsia="Times New Roman" w:hAnsi="Times New Roman" w:cs="Times New Roman"/>
          <w:sz w:val="24"/>
          <w:szCs w:val="24"/>
          <w:lang w:eastAsia="zh-CN"/>
        </w:rPr>
        <w:t xml:space="preserve">Wang, Z. and Zhao, L., 2024. Polymer-based nanomedicine: AI-assisted design and clinical translation. </w:t>
      </w:r>
      <w:r w:rsidRPr="000B08A9">
        <w:rPr>
          <w:rFonts w:ascii="Times New Roman" w:eastAsia="Times New Roman" w:hAnsi="Times New Roman" w:cs="Times New Roman"/>
          <w:i/>
          <w:iCs/>
          <w:sz w:val="24"/>
          <w:szCs w:val="24"/>
          <w:lang w:eastAsia="zh-CN"/>
        </w:rPr>
        <w:t>ScienceDirect</w:t>
      </w:r>
      <w:r w:rsidRPr="000B08A9">
        <w:rPr>
          <w:rFonts w:ascii="Times New Roman" w:eastAsia="Times New Roman" w:hAnsi="Times New Roman" w:cs="Times New Roman"/>
          <w:sz w:val="24"/>
          <w:szCs w:val="24"/>
          <w:lang w:eastAsia="zh-CN"/>
        </w:rPr>
        <w:t xml:space="preserve">. Available at: </w:t>
      </w:r>
      <w:hyperlink r:id="rId15" w:tgtFrame="_new" w:history="1">
        <w:r w:rsidRPr="000B08A9">
          <w:rPr>
            <w:rFonts w:ascii="Times New Roman" w:eastAsia="Times New Roman" w:hAnsi="Times New Roman" w:cs="Times New Roman"/>
            <w:sz w:val="24"/>
            <w:szCs w:val="24"/>
            <w:u w:val="single"/>
            <w:lang w:eastAsia="zh-CN"/>
          </w:rPr>
          <w:t>https://www.sciencedirect.com/science/article/pii/S2095177925000656</w:t>
        </w:r>
      </w:hyperlink>
      <w:r w:rsidRPr="000B08A9">
        <w:rPr>
          <w:rFonts w:ascii="Times New Roman" w:eastAsia="Times New Roman" w:hAnsi="Times New Roman" w:cs="Times New Roman"/>
          <w:sz w:val="24"/>
          <w:szCs w:val="24"/>
          <w:lang w:eastAsia="zh-CN"/>
        </w:rPr>
        <w:t xml:space="preserve"> [Accessed 2 June 2025].</w:t>
      </w:r>
    </w:p>
    <w:p w14:paraId="2773EC00" w14:textId="77777777" w:rsidR="00F27844" w:rsidRPr="000B08A9" w:rsidRDefault="00F27844" w:rsidP="00777321">
      <w:pPr>
        <w:spacing w:after="100" w:afterAutospacing="1" w:line="360" w:lineRule="auto"/>
        <w:ind w:left="360"/>
        <w:jc w:val="both"/>
        <w:rPr>
          <w:rFonts w:ascii="Times New Roman" w:eastAsia="Times New Roman" w:hAnsi="Times New Roman" w:cs="Times New Roman"/>
          <w:sz w:val="24"/>
          <w:szCs w:val="24"/>
          <w:lang w:eastAsia="zh-CN"/>
        </w:rPr>
      </w:pPr>
    </w:p>
    <w:p w14:paraId="54F35C74" w14:textId="77777777" w:rsidR="000B08A9" w:rsidRPr="000B08A9" w:rsidRDefault="000B08A9" w:rsidP="000B08A9">
      <w:pPr>
        <w:spacing w:line="360" w:lineRule="auto"/>
        <w:rPr>
          <w:rFonts w:ascii="Times New Roman" w:hAnsi="Times New Roman" w:cs="Times New Roman"/>
          <w:sz w:val="24"/>
          <w:szCs w:val="24"/>
        </w:rPr>
      </w:pPr>
    </w:p>
    <w:sectPr w:rsidR="000B08A9" w:rsidRPr="000B08A9" w:rsidSect="00F12655">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78B93" w14:textId="77777777" w:rsidR="00B57A89" w:rsidRDefault="00B57A89" w:rsidP="00F27844">
      <w:pPr>
        <w:spacing w:after="0" w:line="240" w:lineRule="auto"/>
      </w:pPr>
      <w:r>
        <w:separator/>
      </w:r>
    </w:p>
  </w:endnote>
  <w:endnote w:type="continuationSeparator" w:id="0">
    <w:p w14:paraId="4C38D0D1" w14:textId="77777777" w:rsidR="00B57A89" w:rsidRDefault="00B57A89" w:rsidP="00F2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0942582"/>
      <w:docPartObj>
        <w:docPartGallery w:val="Page Numbers (Bottom of Page)"/>
        <w:docPartUnique/>
      </w:docPartObj>
    </w:sdtPr>
    <w:sdtEndPr>
      <w:rPr>
        <w:noProof/>
      </w:rPr>
    </w:sdtEndPr>
    <w:sdtContent>
      <w:p w14:paraId="72D379DD" w14:textId="0D52AD43" w:rsidR="00643583" w:rsidRPr="00643583" w:rsidRDefault="00643583" w:rsidP="00643583">
        <w:pPr>
          <w:pStyle w:val="Footer"/>
          <w:rPr>
            <w:color w:val="1F497D" w:themeColor="text2"/>
            <w:sz w:val="20"/>
            <w:szCs w:val="20"/>
          </w:rPr>
        </w:pPr>
        <w:r w:rsidRPr="00643583">
          <w:rPr>
            <w:color w:val="1F497D" w:themeColor="text2"/>
            <w:sz w:val="18"/>
            <w:szCs w:val="18"/>
          </w:rPr>
          <w:t>Global Communication for Pharmaceutical Studies</w:t>
        </w:r>
        <w:r w:rsidRPr="00643583">
          <w:rPr>
            <w:color w:val="1F497D" w:themeColor="text2"/>
            <w:sz w:val="18"/>
            <w:szCs w:val="18"/>
          </w:rPr>
          <w:tab/>
          <w:t xml:space="preserve">                      </w:t>
        </w:r>
        <w:r w:rsidRPr="00643583">
          <w:rPr>
            <w:color w:val="1F497D" w:themeColor="text2"/>
            <w:sz w:val="18"/>
            <w:szCs w:val="18"/>
          </w:rPr>
          <w:t xml:space="preserve">       </w:t>
        </w:r>
        <w:r w:rsidRPr="00643583">
          <w:rPr>
            <w:color w:val="1F497D" w:themeColor="text2"/>
            <w:sz w:val="18"/>
            <w:szCs w:val="18"/>
          </w:rPr>
          <w:t xml:space="preserve"> </w:t>
        </w:r>
        <w:r w:rsidRPr="00643583">
          <w:rPr>
            <w:color w:val="1F497D" w:themeColor="text2"/>
            <w:sz w:val="18"/>
            <w:szCs w:val="18"/>
          </w:rPr>
          <w:t xml:space="preserve"> </w:t>
        </w:r>
        <w:r w:rsidRPr="00643583">
          <w:rPr>
            <w:color w:val="1F497D" w:themeColor="text2"/>
            <w:sz w:val="18"/>
            <w:szCs w:val="18"/>
          </w:rPr>
          <w:t>Teacher: Ms. Cecilia Mag-isa-Estoque</w:t>
        </w:r>
      </w:p>
      <w:p w14:paraId="128A6A58" w14:textId="35F70E8B" w:rsidR="00643583" w:rsidRDefault="006435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6CE91C" w14:textId="77777777" w:rsidR="00643583" w:rsidRDefault="0064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8288C" w14:textId="77777777" w:rsidR="00B57A89" w:rsidRDefault="00B57A89" w:rsidP="00F27844">
      <w:pPr>
        <w:spacing w:after="0" w:line="240" w:lineRule="auto"/>
      </w:pPr>
      <w:r>
        <w:separator/>
      </w:r>
    </w:p>
  </w:footnote>
  <w:footnote w:type="continuationSeparator" w:id="0">
    <w:p w14:paraId="001B9FB5" w14:textId="77777777" w:rsidR="00B57A89" w:rsidRDefault="00B57A89" w:rsidP="00F27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7FF41" w14:textId="292230D5" w:rsidR="00F27844" w:rsidRPr="00643583" w:rsidRDefault="00F27844" w:rsidP="00F27844">
    <w:pPr>
      <w:pStyle w:val="Header"/>
      <w:jc w:val="right"/>
    </w:pPr>
    <w:r>
      <w:rPr>
        <w:noProof/>
      </w:rPr>
      <w:drawing>
        <wp:anchor distT="0" distB="0" distL="114300" distR="114300" simplePos="0" relativeHeight="251659264" behindDoc="0" locked="0" layoutInCell="1" allowOverlap="1" wp14:anchorId="492C5C59" wp14:editId="3CF525C4">
          <wp:simplePos x="0" y="0"/>
          <wp:positionH relativeFrom="column">
            <wp:posOffset>0</wp:posOffset>
          </wp:positionH>
          <wp:positionV relativeFrom="paragraph">
            <wp:posOffset>-35023</wp:posOffset>
          </wp:positionV>
          <wp:extent cx="1680845" cy="408940"/>
          <wp:effectExtent l="0" t="0" r="0" b="0"/>
          <wp:wrapThrough wrapText="bothSides">
            <wp:wrapPolygon edited="0">
              <wp:start x="0" y="0"/>
              <wp:lineTo x="0" y="20124"/>
              <wp:lineTo x="21298" y="20124"/>
              <wp:lineTo x="21298" y="0"/>
              <wp:lineTo x="0" y="0"/>
            </wp:wrapPolygon>
          </wp:wrapThrough>
          <wp:docPr id="2090383819"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83819" name="Picture 1" descr="A close-up of a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0845" cy="4089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F27844">
      <w:rPr>
        <w:sz w:val="20"/>
        <w:szCs w:val="20"/>
      </w:rPr>
      <w:t xml:space="preserve"> </w:t>
    </w:r>
    <w:r w:rsidRPr="00643583">
      <w:t xml:space="preserve"> </w:t>
    </w:r>
    <w:r w:rsidR="00643583" w:rsidRPr="00643583">
      <w:t>Module 3: From Data to Discourse</w:t>
    </w:r>
  </w:p>
  <w:p w14:paraId="20E10791" w14:textId="1E48CEAA" w:rsidR="00F27844" w:rsidRPr="00643583" w:rsidRDefault="00F27844" w:rsidP="00F27844">
    <w:pPr>
      <w:pStyle w:val="Header"/>
      <w:jc w:val="right"/>
      <w:rPr>
        <w:i/>
        <w:iCs/>
      </w:rPr>
    </w:pPr>
    <w:r w:rsidRPr="00643583">
      <w:tab/>
    </w:r>
    <w:r w:rsidRPr="00643583">
      <w:rPr>
        <w:i/>
        <w:iCs/>
      </w:rPr>
      <w:t>Unit 3: Research Essay Writing Workshop</w:t>
    </w:r>
  </w:p>
  <w:p w14:paraId="0A6016C0" w14:textId="53124A2D" w:rsidR="00F27844" w:rsidRDefault="00F27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04B0573"/>
    <w:multiLevelType w:val="hybridMultilevel"/>
    <w:tmpl w:val="B18A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60D6C"/>
    <w:multiLevelType w:val="multilevel"/>
    <w:tmpl w:val="46B0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C2260"/>
    <w:multiLevelType w:val="multilevel"/>
    <w:tmpl w:val="F5F43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90CA8"/>
    <w:multiLevelType w:val="multilevel"/>
    <w:tmpl w:val="7ED41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A4C7A"/>
    <w:multiLevelType w:val="multilevel"/>
    <w:tmpl w:val="612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03F09"/>
    <w:multiLevelType w:val="multilevel"/>
    <w:tmpl w:val="E9EA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50186"/>
    <w:multiLevelType w:val="multilevel"/>
    <w:tmpl w:val="947CC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8512F"/>
    <w:multiLevelType w:val="hybridMultilevel"/>
    <w:tmpl w:val="413AC384"/>
    <w:lvl w:ilvl="0" w:tplc="BCB03F6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CC4320"/>
    <w:multiLevelType w:val="hybridMultilevel"/>
    <w:tmpl w:val="7CFAFC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2C24B7"/>
    <w:multiLevelType w:val="hybridMultilevel"/>
    <w:tmpl w:val="7AFECC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A784A"/>
    <w:multiLevelType w:val="multilevel"/>
    <w:tmpl w:val="18E4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154856"/>
    <w:multiLevelType w:val="hybridMultilevel"/>
    <w:tmpl w:val="BA3648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625728">
    <w:abstractNumId w:val="8"/>
  </w:num>
  <w:num w:numId="2" w16cid:durableId="805438138">
    <w:abstractNumId w:val="6"/>
  </w:num>
  <w:num w:numId="3" w16cid:durableId="744492439">
    <w:abstractNumId w:val="5"/>
  </w:num>
  <w:num w:numId="4" w16cid:durableId="32004488">
    <w:abstractNumId w:val="4"/>
  </w:num>
  <w:num w:numId="5" w16cid:durableId="443303744">
    <w:abstractNumId w:val="7"/>
  </w:num>
  <w:num w:numId="6" w16cid:durableId="930703523">
    <w:abstractNumId w:val="3"/>
  </w:num>
  <w:num w:numId="7" w16cid:durableId="969045238">
    <w:abstractNumId w:val="2"/>
  </w:num>
  <w:num w:numId="8" w16cid:durableId="1558853985">
    <w:abstractNumId w:val="1"/>
  </w:num>
  <w:num w:numId="9" w16cid:durableId="986665697">
    <w:abstractNumId w:val="0"/>
  </w:num>
  <w:num w:numId="10" w16cid:durableId="1412003922">
    <w:abstractNumId w:val="19"/>
  </w:num>
  <w:num w:numId="11" w16cid:durableId="1668052668">
    <w:abstractNumId w:val="9"/>
  </w:num>
  <w:num w:numId="12" w16cid:durableId="2091195132">
    <w:abstractNumId w:val="18"/>
  </w:num>
  <w:num w:numId="13" w16cid:durableId="5985676">
    <w:abstractNumId w:val="11"/>
  </w:num>
  <w:num w:numId="14" w16cid:durableId="448011877">
    <w:abstractNumId w:val="10"/>
  </w:num>
  <w:num w:numId="15" w16cid:durableId="977803045">
    <w:abstractNumId w:val="13"/>
  </w:num>
  <w:num w:numId="16" w16cid:durableId="611792135">
    <w:abstractNumId w:val="14"/>
  </w:num>
  <w:num w:numId="17" w16cid:durableId="1780564344">
    <w:abstractNumId w:val="16"/>
  </w:num>
  <w:num w:numId="18" w16cid:durableId="906384184">
    <w:abstractNumId w:val="12"/>
  </w:num>
  <w:num w:numId="19" w16cid:durableId="377975150">
    <w:abstractNumId w:val="15"/>
  </w:num>
  <w:num w:numId="20" w16cid:durableId="2043046657">
    <w:abstractNumId w:val="17"/>
  </w:num>
  <w:num w:numId="21" w16cid:durableId="13217376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08A9"/>
    <w:rsid w:val="000D57DA"/>
    <w:rsid w:val="00112EC3"/>
    <w:rsid w:val="00140107"/>
    <w:rsid w:val="0015074B"/>
    <w:rsid w:val="001E1116"/>
    <w:rsid w:val="00221DD6"/>
    <w:rsid w:val="00264514"/>
    <w:rsid w:val="00294F7C"/>
    <w:rsid w:val="0029639D"/>
    <w:rsid w:val="00296A58"/>
    <w:rsid w:val="002A57EE"/>
    <w:rsid w:val="002B30BA"/>
    <w:rsid w:val="002D1BF3"/>
    <w:rsid w:val="00314190"/>
    <w:rsid w:val="00326F90"/>
    <w:rsid w:val="0036195D"/>
    <w:rsid w:val="003B1700"/>
    <w:rsid w:val="003C0C28"/>
    <w:rsid w:val="004B1F6C"/>
    <w:rsid w:val="00504176"/>
    <w:rsid w:val="005268ED"/>
    <w:rsid w:val="005542D5"/>
    <w:rsid w:val="00593D54"/>
    <w:rsid w:val="00643583"/>
    <w:rsid w:val="00646F45"/>
    <w:rsid w:val="006F6E30"/>
    <w:rsid w:val="00744CEA"/>
    <w:rsid w:val="007535BB"/>
    <w:rsid w:val="00777321"/>
    <w:rsid w:val="00813340"/>
    <w:rsid w:val="00834F4D"/>
    <w:rsid w:val="008846F0"/>
    <w:rsid w:val="008C5661"/>
    <w:rsid w:val="008D3D39"/>
    <w:rsid w:val="00A15698"/>
    <w:rsid w:val="00AA1D8D"/>
    <w:rsid w:val="00B02E61"/>
    <w:rsid w:val="00B22D5F"/>
    <w:rsid w:val="00B47730"/>
    <w:rsid w:val="00B57A89"/>
    <w:rsid w:val="00C22FC8"/>
    <w:rsid w:val="00C431D3"/>
    <w:rsid w:val="00C74C11"/>
    <w:rsid w:val="00CB0664"/>
    <w:rsid w:val="00D16911"/>
    <w:rsid w:val="00D2303D"/>
    <w:rsid w:val="00D31E07"/>
    <w:rsid w:val="00D87B34"/>
    <w:rsid w:val="00DD28BB"/>
    <w:rsid w:val="00E123A5"/>
    <w:rsid w:val="00ED4E4B"/>
    <w:rsid w:val="00F12655"/>
    <w:rsid w:val="00F249BE"/>
    <w:rsid w:val="00F27844"/>
    <w:rsid w:val="00FA0889"/>
    <w:rsid w:val="00FB7C6B"/>
    <w:rsid w:val="00FC693F"/>
    <w:rsid w:val="00FE4B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75D86FF"/>
  <w14:defaultImageDpi w14:val="300"/>
  <w15:docId w15:val="{304A17A2-9F66-49DB-9A55-CBC8BF06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34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xt">
    <w:name w:val="Text"/>
    <w:basedOn w:val="Normal"/>
    <w:uiPriority w:val="5"/>
    <w:qFormat/>
    <w:rsid w:val="00B22D5F"/>
    <w:pPr>
      <w:spacing w:after="0" w:line="240" w:lineRule="auto"/>
    </w:pPr>
    <w:rPr>
      <w:rFonts w:eastAsiaTheme="minorHAnsi"/>
      <w:sz w:val="28"/>
      <w:szCs w:val="28"/>
    </w:rPr>
  </w:style>
  <w:style w:type="paragraph" w:styleId="NormalWeb">
    <w:name w:val="Normal (Web)"/>
    <w:basedOn w:val="Normal"/>
    <w:uiPriority w:val="99"/>
    <w:semiHidden/>
    <w:unhideWhenUsed/>
    <w:rsid w:val="00264514"/>
    <w:rPr>
      <w:rFonts w:ascii="Times New Roman" w:hAnsi="Times New Roman" w:cs="Times New Roman"/>
      <w:sz w:val="24"/>
      <w:szCs w:val="24"/>
    </w:rPr>
  </w:style>
  <w:style w:type="table" w:styleId="GridTable2-Accent1">
    <w:name w:val="Grid Table 2 Accent 1"/>
    <w:basedOn w:val="TableNormal"/>
    <w:uiPriority w:val="47"/>
    <w:rsid w:val="00593D54"/>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99"/>
    <w:rsid w:val="00593D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99"/>
    <w:rsid w:val="00B02E6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99"/>
    <w:rsid w:val="00B02E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77321"/>
    <w:rPr>
      <w:color w:val="0000FF" w:themeColor="hyperlink"/>
      <w:u w:val="single"/>
    </w:rPr>
  </w:style>
  <w:style w:type="character" w:styleId="UnresolvedMention">
    <w:name w:val="Unresolved Mention"/>
    <w:basedOn w:val="DefaultParagraphFont"/>
    <w:uiPriority w:val="99"/>
    <w:semiHidden/>
    <w:unhideWhenUsed/>
    <w:rsid w:val="00777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84246">
      <w:bodyDiv w:val="1"/>
      <w:marLeft w:val="0"/>
      <w:marRight w:val="0"/>
      <w:marTop w:val="0"/>
      <w:marBottom w:val="0"/>
      <w:divBdr>
        <w:top w:val="none" w:sz="0" w:space="0" w:color="auto"/>
        <w:left w:val="none" w:sz="0" w:space="0" w:color="auto"/>
        <w:bottom w:val="none" w:sz="0" w:space="0" w:color="auto"/>
        <w:right w:val="none" w:sz="0" w:space="0" w:color="auto"/>
      </w:divBdr>
      <w:divsChild>
        <w:div w:id="83703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49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92276">
      <w:bodyDiv w:val="1"/>
      <w:marLeft w:val="0"/>
      <w:marRight w:val="0"/>
      <w:marTop w:val="0"/>
      <w:marBottom w:val="0"/>
      <w:divBdr>
        <w:top w:val="none" w:sz="0" w:space="0" w:color="auto"/>
        <w:left w:val="none" w:sz="0" w:space="0" w:color="auto"/>
        <w:bottom w:val="none" w:sz="0" w:space="0" w:color="auto"/>
        <w:right w:val="none" w:sz="0" w:space="0" w:color="auto"/>
      </w:divBdr>
      <w:divsChild>
        <w:div w:id="368771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419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5272">
      <w:bodyDiv w:val="1"/>
      <w:marLeft w:val="0"/>
      <w:marRight w:val="0"/>
      <w:marTop w:val="0"/>
      <w:marBottom w:val="0"/>
      <w:divBdr>
        <w:top w:val="none" w:sz="0" w:space="0" w:color="auto"/>
        <w:left w:val="none" w:sz="0" w:space="0" w:color="auto"/>
        <w:bottom w:val="none" w:sz="0" w:space="0" w:color="auto"/>
        <w:right w:val="none" w:sz="0" w:space="0" w:color="auto"/>
      </w:divBdr>
    </w:div>
    <w:div w:id="11288148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3389/fphar.2018.0079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addr.2021.11388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6/annurev-pharmtox-040323-040828" TargetMode="External"/><Relationship Id="rId5" Type="http://schemas.openxmlformats.org/officeDocument/2006/relationships/webSettings" Target="webSettings.xml"/><Relationship Id="rId15" Type="http://schemas.openxmlformats.org/officeDocument/2006/relationships/hyperlink" Target="https://www.sciencedirect.com/science/article/pii/S2095177925000656" TargetMode="External"/><Relationship Id="rId10" Type="http://schemas.openxmlformats.org/officeDocument/2006/relationships/hyperlink" Target="https://arxiv.org/abs/2212.0810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j.molstruc.2023.13599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13</Pages>
  <Words>1821</Words>
  <Characters>12081</Characters>
  <Application>Microsoft Office Word</Application>
  <DocSecurity>0</DocSecurity>
  <Lines>395</Lines>
  <Paragraphs>141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Cecilia Estoque</cp:lastModifiedBy>
  <cp:revision>40</cp:revision>
  <dcterms:created xsi:type="dcterms:W3CDTF">2025-06-02T07:52:00Z</dcterms:created>
  <dcterms:modified xsi:type="dcterms:W3CDTF">2025-06-02T11:50:00Z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2a4afeab-77a1-4f1f-952c-4834424f77ae</vt:lpwstr>
  </property>
</Properties>
</file>